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A78D" w14:textId="077D4B97" w:rsidR="000670C2" w:rsidRDefault="00000000">
      <w:pPr>
        <w:jc w:val="center"/>
      </w:pPr>
      <w:r>
        <w:rPr>
          <w:b/>
          <w:sz w:val="32"/>
        </w:rPr>
        <w:t xml:space="preserve">Use Case </w:t>
      </w:r>
      <w:r w:rsidR="00384DC5">
        <w:rPr>
          <w:b/>
          <w:sz w:val="32"/>
        </w:rPr>
        <w:t>Template</w:t>
      </w:r>
      <w:r>
        <w:rPr>
          <w:b/>
          <w:sz w:val="32"/>
        </w:rPr>
        <w:t xml:space="preserve"> (</w:t>
      </w:r>
      <w:r w:rsidR="003336B1">
        <w:rPr>
          <w:b/>
          <w:sz w:val="32"/>
        </w:rPr>
        <w:t>&lt;Module Abbr.&gt;</w:t>
      </w:r>
      <w:r>
        <w:rPr>
          <w:b/>
          <w:sz w:val="32"/>
        </w:rPr>
        <w:t>-UC-###)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17"/>
        <w:gridCol w:w="1082"/>
        <w:gridCol w:w="2943"/>
        <w:gridCol w:w="860"/>
        <w:gridCol w:w="1577"/>
        <w:gridCol w:w="1589"/>
      </w:tblGrid>
      <w:tr w:rsidR="000670C2" w14:paraId="2DBAE9B2" w14:textId="77777777" w:rsidTr="0054448A">
        <w:tc>
          <w:tcPr>
            <w:tcW w:w="2317" w:type="dxa"/>
          </w:tcPr>
          <w:p w14:paraId="5EF1BFD6" w14:textId="5E632486" w:rsidR="000670C2" w:rsidRPr="00BF38A9" w:rsidRDefault="00B75CF4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ID</w:t>
            </w:r>
          </w:p>
        </w:tc>
        <w:tc>
          <w:tcPr>
            <w:tcW w:w="8051" w:type="dxa"/>
            <w:gridSpan w:val="5"/>
          </w:tcPr>
          <w:p w14:paraId="7B595911" w14:textId="68D2B234" w:rsidR="000670C2" w:rsidRPr="00BF38A9" w:rsidRDefault="00171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GM-UC-001</w:t>
            </w:r>
          </w:p>
        </w:tc>
      </w:tr>
      <w:tr w:rsidR="000670C2" w14:paraId="547E04EF" w14:textId="77777777" w:rsidTr="0054448A">
        <w:tc>
          <w:tcPr>
            <w:tcW w:w="2317" w:type="dxa"/>
          </w:tcPr>
          <w:p w14:paraId="76A429B4" w14:textId="2E205D86" w:rsidR="000670C2" w:rsidRPr="00BF38A9" w:rsidRDefault="00B75CF4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Name</w:t>
            </w:r>
          </w:p>
        </w:tc>
        <w:tc>
          <w:tcPr>
            <w:tcW w:w="8051" w:type="dxa"/>
            <w:gridSpan w:val="5"/>
          </w:tcPr>
          <w:p w14:paraId="12E0C8A4" w14:textId="51C0C2CB" w:rsidR="000670C2" w:rsidRPr="00BF38A9" w:rsidRDefault="00171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club information</w:t>
            </w:r>
          </w:p>
        </w:tc>
      </w:tr>
      <w:tr w:rsidR="000670C2" w14:paraId="52FB5215" w14:textId="77777777" w:rsidTr="0054448A">
        <w:tc>
          <w:tcPr>
            <w:tcW w:w="2317" w:type="dxa"/>
          </w:tcPr>
          <w:p w14:paraId="01901800" w14:textId="59F6C18E" w:rsidR="000670C2" w:rsidRPr="00BF38A9" w:rsidRDefault="00B75CF4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Description [Goal (1–2 lines)]</w:t>
            </w:r>
          </w:p>
        </w:tc>
        <w:tc>
          <w:tcPr>
            <w:tcW w:w="8051" w:type="dxa"/>
            <w:gridSpan w:val="5"/>
          </w:tcPr>
          <w:p w14:paraId="0FF55CF1" w14:textId="47BE07D4" w:rsidR="000670C2" w:rsidRPr="00BF38A9" w:rsidRDefault="00171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students with detailed info of club</w:t>
            </w:r>
          </w:p>
        </w:tc>
      </w:tr>
      <w:tr w:rsidR="000670C2" w14:paraId="1B85DBDE" w14:textId="77777777" w:rsidTr="0054448A">
        <w:tc>
          <w:tcPr>
            <w:tcW w:w="2317" w:type="dxa"/>
          </w:tcPr>
          <w:p w14:paraId="0E88CE61" w14:textId="77777777" w:rsidR="000670C2" w:rsidRPr="00BF38A9" w:rsidRDefault="00000000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Trigger (1 line)</w:t>
            </w:r>
          </w:p>
        </w:tc>
        <w:tc>
          <w:tcPr>
            <w:tcW w:w="8051" w:type="dxa"/>
            <w:gridSpan w:val="5"/>
          </w:tcPr>
          <w:p w14:paraId="316219D5" w14:textId="789F9034" w:rsidR="000670C2" w:rsidRPr="00BF38A9" w:rsidRDefault="00171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</w:t>
            </w:r>
          </w:p>
        </w:tc>
      </w:tr>
      <w:tr w:rsidR="000670C2" w14:paraId="36FD233B" w14:textId="77777777" w:rsidTr="0054448A">
        <w:tc>
          <w:tcPr>
            <w:tcW w:w="2317" w:type="dxa"/>
          </w:tcPr>
          <w:p w14:paraId="7950A52B" w14:textId="77777777" w:rsidR="000670C2" w:rsidRPr="00BF38A9" w:rsidRDefault="00000000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8051" w:type="dxa"/>
            <w:gridSpan w:val="5"/>
          </w:tcPr>
          <w:p w14:paraId="25DD5470" w14:textId="7C972A62" w:rsidR="000670C2" w:rsidRPr="00BF38A9" w:rsidRDefault="00000000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 xml:space="preserve">Primary: </w:t>
            </w:r>
            <w:r w:rsidR="001717D8">
              <w:rPr>
                <w:sz w:val="28"/>
                <w:szCs w:val="28"/>
              </w:rPr>
              <w:t>students  , secondary : faculty,staff</w:t>
            </w:r>
          </w:p>
        </w:tc>
      </w:tr>
      <w:tr w:rsidR="000670C2" w14:paraId="335FAB51" w14:textId="77777777" w:rsidTr="0054448A">
        <w:tc>
          <w:tcPr>
            <w:tcW w:w="2317" w:type="dxa"/>
          </w:tcPr>
          <w:p w14:paraId="283D6068" w14:textId="77777777" w:rsidR="000670C2" w:rsidRPr="00BF38A9" w:rsidRDefault="00000000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Preconditions</w:t>
            </w:r>
          </w:p>
        </w:tc>
        <w:tc>
          <w:tcPr>
            <w:tcW w:w="8051" w:type="dxa"/>
            <w:gridSpan w:val="5"/>
          </w:tcPr>
          <w:p w14:paraId="55A844AE" w14:textId="6C5EF29B" w:rsidR="000670C2" w:rsidRPr="00BF38A9" w:rsidRDefault="00171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login</w:t>
            </w:r>
          </w:p>
        </w:tc>
      </w:tr>
      <w:tr w:rsidR="00617D9B" w14:paraId="4FD4EDAA" w14:textId="77777777" w:rsidTr="0054448A">
        <w:tc>
          <w:tcPr>
            <w:tcW w:w="2317" w:type="dxa"/>
            <w:vMerge w:val="restart"/>
          </w:tcPr>
          <w:p w14:paraId="67A37F8B" w14:textId="77777777" w:rsidR="00617D9B" w:rsidRPr="00BF38A9" w:rsidRDefault="00617D9B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Main Flow (M1, M2, …)</w:t>
            </w:r>
          </w:p>
        </w:tc>
        <w:tc>
          <w:tcPr>
            <w:tcW w:w="1082" w:type="dxa"/>
          </w:tcPr>
          <w:p w14:paraId="5744A329" w14:textId="4E13197A" w:rsidR="00617D9B" w:rsidRPr="00617D9B" w:rsidRDefault="00617D9B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 ID</w:t>
            </w:r>
          </w:p>
        </w:tc>
        <w:tc>
          <w:tcPr>
            <w:tcW w:w="3803" w:type="dxa"/>
            <w:gridSpan w:val="2"/>
          </w:tcPr>
          <w:p w14:paraId="7F342FA9" w14:textId="7CC0C82C" w:rsidR="00617D9B" w:rsidRPr="00617D9B" w:rsidRDefault="00617D9B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1577" w:type="dxa"/>
          </w:tcPr>
          <w:p w14:paraId="580FF682" w14:textId="05590774" w:rsidR="00617D9B" w:rsidRPr="00617D9B" w:rsidRDefault="00617D9B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Alternate/ Sub flow</w:t>
            </w:r>
          </w:p>
        </w:tc>
        <w:tc>
          <w:tcPr>
            <w:tcW w:w="1589" w:type="dxa"/>
          </w:tcPr>
          <w:p w14:paraId="0660EF9C" w14:textId="5C0FA37B" w:rsidR="00617D9B" w:rsidRPr="00617D9B" w:rsidRDefault="005444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Applicable </w:t>
            </w:r>
            <w:r w:rsidR="00617D9B" w:rsidRPr="00617D9B">
              <w:rPr>
                <w:b/>
                <w:bCs/>
                <w:sz w:val="28"/>
                <w:szCs w:val="28"/>
              </w:rPr>
              <w:t>BRs</w:t>
            </w:r>
          </w:p>
        </w:tc>
      </w:tr>
      <w:tr w:rsidR="00617D9B" w14:paraId="1EF547BC" w14:textId="77777777" w:rsidTr="0054448A">
        <w:tc>
          <w:tcPr>
            <w:tcW w:w="2317" w:type="dxa"/>
            <w:vMerge/>
          </w:tcPr>
          <w:p w14:paraId="6340C8F8" w14:textId="77777777" w:rsidR="00617D9B" w:rsidRPr="00BF38A9" w:rsidRDefault="00617D9B">
            <w:pPr>
              <w:rPr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497761C5" w14:textId="77777777" w:rsidR="00617D9B" w:rsidRPr="00617D9B" w:rsidRDefault="00617D9B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M1</w:t>
            </w:r>
          </w:p>
          <w:p w14:paraId="5CDE7CCD" w14:textId="77777777" w:rsidR="00617D9B" w:rsidRPr="00617D9B" w:rsidRDefault="00617D9B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M2</w:t>
            </w:r>
          </w:p>
          <w:p w14:paraId="5E20821C" w14:textId="77777777" w:rsidR="001717D8" w:rsidRDefault="001717D8">
            <w:pPr>
              <w:rPr>
                <w:sz w:val="28"/>
                <w:szCs w:val="28"/>
              </w:rPr>
            </w:pPr>
          </w:p>
          <w:p w14:paraId="61DF20B6" w14:textId="77777777" w:rsidR="001717D8" w:rsidRDefault="001717D8">
            <w:pPr>
              <w:rPr>
                <w:sz w:val="28"/>
                <w:szCs w:val="28"/>
              </w:rPr>
            </w:pPr>
          </w:p>
          <w:p w14:paraId="14D629EE" w14:textId="202C6303" w:rsidR="00617D9B" w:rsidRPr="00617D9B" w:rsidRDefault="00617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M3</w:t>
            </w:r>
          </w:p>
          <w:p w14:paraId="476AAE8E" w14:textId="62933021" w:rsidR="00617D9B" w:rsidRPr="00617D9B" w:rsidRDefault="00617D9B">
            <w:pPr>
              <w:rPr>
                <w:sz w:val="28"/>
                <w:szCs w:val="28"/>
              </w:rPr>
            </w:pPr>
          </w:p>
        </w:tc>
        <w:tc>
          <w:tcPr>
            <w:tcW w:w="3803" w:type="dxa"/>
            <w:gridSpan w:val="2"/>
          </w:tcPr>
          <w:p w14:paraId="05ED07EA" w14:textId="5DCD8F23" w:rsidR="00617D9B" w:rsidRDefault="00171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club section</w:t>
            </w:r>
            <w:r w:rsidR="00617D9B"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select the club to view its details.</w:t>
            </w:r>
          </w:p>
          <w:p w14:paraId="62B75CF8" w14:textId="0CBE7E2A" w:rsidR="00617D9B" w:rsidRPr="001717D8" w:rsidRDefault="00617D9B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br/>
            </w:r>
            <w:r w:rsidR="001717D8" w:rsidRPr="001717D8">
              <w:rPr>
                <w:sz w:val="28"/>
                <w:szCs w:val="28"/>
              </w:rPr>
              <w:t>system will show its details</w:t>
            </w:r>
          </w:p>
        </w:tc>
        <w:tc>
          <w:tcPr>
            <w:tcW w:w="1577" w:type="dxa"/>
          </w:tcPr>
          <w:p w14:paraId="1F41AB22" w14:textId="77777777" w:rsidR="00617D9B" w:rsidRDefault="00617D9B">
            <w:pPr>
              <w:rPr>
                <w:b/>
                <w:bCs/>
                <w:sz w:val="28"/>
                <w:szCs w:val="28"/>
              </w:rPr>
            </w:pPr>
          </w:p>
          <w:p w14:paraId="510C95D5" w14:textId="77777777" w:rsidR="00617D9B" w:rsidRPr="00617D9B" w:rsidRDefault="00617D9B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[A1]</w:t>
            </w:r>
          </w:p>
          <w:p w14:paraId="66EEECC2" w14:textId="77777777" w:rsidR="00617D9B" w:rsidRPr="00617D9B" w:rsidRDefault="00617D9B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[A2]</w:t>
            </w:r>
          </w:p>
          <w:p w14:paraId="7F93160A" w14:textId="77777777" w:rsidR="00617D9B" w:rsidRPr="00617D9B" w:rsidRDefault="00617D9B">
            <w:pPr>
              <w:rPr>
                <w:sz w:val="28"/>
                <w:szCs w:val="28"/>
              </w:rPr>
            </w:pPr>
          </w:p>
          <w:p w14:paraId="2F7678B3" w14:textId="1CC39BA2" w:rsidR="00617D9B" w:rsidRPr="00617D9B" w:rsidRDefault="00617D9B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[S1]</w:t>
            </w:r>
          </w:p>
        </w:tc>
        <w:tc>
          <w:tcPr>
            <w:tcW w:w="1589" w:type="dxa"/>
          </w:tcPr>
          <w:p w14:paraId="1851B112" w14:textId="77777777" w:rsidR="00617D9B" w:rsidRDefault="00617D9B">
            <w:pPr>
              <w:rPr>
                <w:b/>
                <w:bCs/>
                <w:sz w:val="28"/>
                <w:szCs w:val="28"/>
              </w:rPr>
            </w:pPr>
          </w:p>
          <w:p w14:paraId="27E9ECD1" w14:textId="77777777" w:rsidR="00617D9B" w:rsidRDefault="00617D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  <w:p w14:paraId="6F01465D" w14:textId="0FA060FA" w:rsidR="00617D9B" w:rsidRPr="00617D9B" w:rsidRDefault="00617D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</w:tc>
      </w:tr>
      <w:tr w:rsidR="00ED0CE0" w14:paraId="71A06A0F" w14:textId="77777777" w:rsidTr="0054448A">
        <w:tc>
          <w:tcPr>
            <w:tcW w:w="2317" w:type="dxa"/>
          </w:tcPr>
          <w:p w14:paraId="1E6A7247" w14:textId="05218033" w:rsidR="00ED0CE0" w:rsidRPr="00BF38A9" w:rsidRDefault="00ED0CE0" w:rsidP="00ED0CE0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Success Postconditions</w:t>
            </w:r>
          </w:p>
        </w:tc>
        <w:tc>
          <w:tcPr>
            <w:tcW w:w="8051" w:type="dxa"/>
            <w:gridSpan w:val="5"/>
          </w:tcPr>
          <w:p w14:paraId="74AED14D" w14:textId="713FCB1D" w:rsidR="00ED0CE0" w:rsidRPr="00BF38A9" w:rsidRDefault="00ED0CE0" w:rsidP="00ED0CE0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&lt;artifact + state&gt;  // e.g., LeaveRequest{id, status=Submitted}</w:t>
            </w:r>
            <w:r w:rsidRPr="00BF38A9">
              <w:rPr>
                <w:sz w:val="28"/>
                <w:szCs w:val="28"/>
              </w:rPr>
              <w:br/>
              <w:t>- &lt;event/notification/audit&gt;</w:t>
            </w:r>
          </w:p>
        </w:tc>
      </w:tr>
      <w:tr w:rsidR="00ED0CE0" w14:paraId="287C1B41" w14:textId="77777777" w:rsidTr="0054448A">
        <w:tc>
          <w:tcPr>
            <w:tcW w:w="2317" w:type="dxa"/>
          </w:tcPr>
          <w:p w14:paraId="2EA2FAEF" w14:textId="37600648" w:rsidR="00ED0CE0" w:rsidRPr="00BF38A9" w:rsidRDefault="00ED0CE0" w:rsidP="00ED0CE0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Failure Postconditions</w:t>
            </w:r>
          </w:p>
        </w:tc>
        <w:tc>
          <w:tcPr>
            <w:tcW w:w="8051" w:type="dxa"/>
            <w:gridSpan w:val="5"/>
          </w:tcPr>
          <w:p w14:paraId="3D8167E9" w14:textId="79DDBD9D" w:rsidR="00ED0CE0" w:rsidRPr="00BF38A9" w:rsidRDefault="00ED0CE0" w:rsidP="00ED0CE0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&lt;no state change / draft retained&gt;</w:t>
            </w:r>
          </w:p>
        </w:tc>
      </w:tr>
      <w:tr w:rsidR="0054448A" w14:paraId="252CB0FC" w14:textId="77777777" w:rsidTr="0054448A">
        <w:tc>
          <w:tcPr>
            <w:tcW w:w="2317" w:type="dxa"/>
          </w:tcPr>
          <w:p w14:paraId="36AE833A" w14:textId="77777777" w:rsidR="0054448A" w:rsidRPr="00BF38A9" w:rsidRDefault="0054448A" w:rsidP="00ED0CE0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Alternate / Exception Flows (A1, A2, …)</w:t>
            </w:r>
          </w:p>
        </w:tc>
        <w:tc>
          <w:tcPr>
            <w:tcW w:w="4025" w:type="dxa"/>
            <w:gridSpan w:val="2"/>
          </w:tcPr>
          <w:p w14:paraId="07A72692" w14:textId="77777777" w:rsidR="0054448A" w:rsidRPr="00BF38A9" w:rsidRDefault="0054448A" w:rsidP="00ED0CE0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 (from M#):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 (from M#): steps… → …</w:t>
            </w:r>
          </w:p>
        </w:tc>
        <w:tc>
          <w:tcPr>
            <w:tcW w:w="4026" w:type="dxa"/>
            <w:gridSpan w:val="3"/>
          </w:tcPr>
          <w:p w14:paraId="5FED1432" w14:textId="4EC50B69" w:rsidR="0054448A" w:rsidRPr="00BF38A9" w:rsidRDefault="0054448A" w:rsidP="00ED0C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54448A" w14:paraId="2637C865" w14:textId="77777777" w:rsidTr="003C4054">
        <w:tc>
          <w:tcPr>
            <w:tcW w:w="2317" w:type="dxa"/>
          </w:tcPr>
          <w:p w14:paraId="3E8E7FD3" w14:textId="77777777" w:rsidR="0054448A" w:rsidRPr="00BF38A9" w:rsidRDefault="0054448A" w:rsidP="00ED0CE0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Sub-Flows (S1, S2, …)</w:t>
            </w:r>
          </w:p>
        </w:tc>
        <w:tc>
          <w:tcPr>
            <w:tcW w:w="4025" w:type="dxa"/>
            <w:gridSpan w:val="2"/>
          </w:tcPr>
          <w:p w14:paraId="4F4F007F" w14:textId="77777777" w:rsidR="0054448A" w:rsidRPr="00BF38A9" w:rsidRDefault="0054448A" w:rsidP="00ED0CE0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S1 &lt;title&gt;: 1)… 2)… → returns &lt;data&gt; to M#</w:t>
            </w:r>
            <w:r w:rsidRPr="00BF38A9">
              <w:rPr>
                <w:sz w:val="28"/>
                <w:szCs w:val="28"/>
              </w:rPr>
              <w:br/>
              <w:t>S2 &lt;title&gt;: …</w:t>
            </w:r>
          </w:p>
        </w:tc>
        <w:tc>
          <w:tcPr>
            <w:tcW w:w="4026" w:type="dxa"/>
            <w:gridSpan w:val="3"/>
          </w:tcPr>
          <w:p w14:paraId="7BCA980B" w14:textId="35304B6B" w:rsidR="0054448A" w:rsidRPr="00BF38A9" w:rsidRDefault="0054448A" w:rsidP="00ED0C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54448A" w14:paraId="03263F98" w14:textId="77777777" w:rsidTr="00BD5197">
        <w:tc>
          <w:tcPr>
            <w:tcW w:w="2317" w:type="dxa"/>
          </w:tcPr>
          <w:p w14:paraId="450FA1D5" w14:textId="5746B58D" w:rsidR="0054448A" w:rsidRPr="00BF38A9" w:rsidRDefault="0054448A" w:rsidP="00ED0CE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Global Alternate Flows</w:t>
            </w:r>
          </w:p>
        </w:tc>
        <w:tc>
          <w:tcPr>
            <w:tcW w:w="4025" w:type="dxa"/>
            <w:gridSpan w:val="2"/>
          </w:tcPr>
          <w:p w14:paraId="2D332C7C" w14:textId="77777777" w:rsidR="0054448A" w:rsidRPr="00BF38A9" w:rsidRDefault="0054448A" w:rsidP="00ED0CE0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&lt;title&gt;: steps… → …</w:t>
            </w:r>
          </w:p>
        </w:tc>
        <w:tc>
          <w:tcPr>
            <w:tcW w:w="4026" w:type="dxa"/>
            <w:gridSpan w:val="3"/>
          </w:tcPr>
          <w:p w14:paraId="03C04BBD" w14:textId="2C72F4CE" w:rsidR="0054448A" w:rsidRPr="00BF38A9" w:rsidRDefault="0054448A" w:rsidP="00ED0C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ED0CE0" w14:paraId="77B9D547" w14:textId="77777777" w:rsidTr="0054448A">
        <w:tc>
          <w:tcPr>
            <w:tcW w:w="2317" w:type="dxa"/>
          </w:tcPr>
          <w:p w14:paraId="6D626AF4" w14:textId="77777777" w:rsidR="00ED0CE0" w:rsidRPr="00BF38A9" w:rsidRDefault="00ED0CE0" w:rsidP="00ED0CE0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Notes (optional)</w:t>
            </w:r>
          </w:p>
        </w:tc>
        <w:tc>
          <w:tcPr>
            <w:tcW w:w="8051" w:type="dxa"/>
            <w:gridSpan w:val="5"/>
          </w:tcPr>
          <w:p w14:paraId="73AE1072" w14:textId="77777777" w:rsidR="00ED0CE0" w:rsidRPr="00BF38A9" w:rsidRDefault="00ED0CE0" w:rsidP="00ED0CE0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message IDs, notifications</w:t>
            </w:r>
          </w:p>
        </w:tc>
      </w:tr>
    </w:tbl>
    <w:p w14:paraId="143E2FB6" w14:textId="2F7B244E" w:rsidR="000670C2" w:rsidRDefault="000670C2"/>
    <w:p w14:paraId="6A8DC421" w14:textId="77777777" w:rsidR="001717D8" w:rsidRDefault="001717D8"/>
    <w:p w14:paraId="269F8FF9" w14:textId="77777777" w:rsidR="001717D8" w:rsidRDefault="001717D8"/>
    <w:p w14:paraId="0BA23553" w14:textId="77777777" w:rsidR="001717D8" w:rsidRDefault="001717D8" w:rsidP="001717D8">
      <w:pPr>
        <w:rPr>
          <w:b/>
          <w:sz w:val="32"/>
        </w:rPr>
      </w:pPr>
    </w:p>
    <w:p w14:paraId="7364839D" w14:textId="5F0B6E2C" w:rsidR="001717D8" w:rsidRDefault="001717D8" w:rsidP="001717D8">
      <w:r>
        <w:rPr>
          <w:b/>
          <w:sz w:val="32"/>
        </w:rPr>
        <w:lastRenderedPageBreak/>
        <w:t xml:space="preserve">                   Use Case Template (&lt;Module Abbr.&gt;-UC-###)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17"/>
        <w:gridCol w:w="1082"/>
        <w:gridCol w:w="2943"/>
        <w:gridCol w:w="860"/>
        <w:gridCol w:w="1577"/>
        <w:gridCol w:w="1589"/>
      </w:tblGrid>
      <w:tr w:rsidR="001717D8" w14:paraId="26AD4B06" w14:textId="77777777" w:rsidTr="006B4E46">
        <w:tc>
          <w:tcPr>
            <w:tcW w:w="2317" w:type="dxa"/>
          </w:tcPr>
          <w:p w14:paraId="721A13BF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ID</w:t>
            </w:r>
          </w:p>
        </w:tc>
        <w:tc>
          <w:tcPr>
            <w:tcW w:w="8051" w:type="dxa"/>
            <w:gridSpan w:val="5"/>
          </w:tcPr>
          <w:p w14:paraId="6D746E03" w14:textId="77400F2A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GM-UC-002</w:t>
            </w:r>
          </w:p>
        </w:tc>
      </w:tr>
      <w:tr w:rsidR="001717D8" w14:paraId="187BBA0A" w14:textId="77777777" w:rsidTr="006B4E46">
        <w:tc>
          <w:tcPr>
            <w:tcW w:w="2317" w:type="dxa"/>
          </w:tcPr>
          <w:p w14:paraId="6123E83D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Name</w:t>
            </w:r>
          </w:p>
        </w:tc>
        <w:tc>
          <w:tcPr>
            <w:tcW w:w="8051" w:type="dxa"/>
            <w:gridSpan w:val="5"/>
          </w:tcPr>
          <w:p w14:paraId="39915BCE" w14:textId="49E3124C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Club membership form</w:t>
            </w:r>
          </w:p>
        </w:tc>
      </w:tr>
      <w:tr w:rsidR="001717D8" w14:paraId="5BED4513" w14:textId="77777777" w:rsidTr="006B4E46">
        <w:tc>
          <w:tcPr>
            <w:tcW w:w="2317" w:type="dxa"/>
          </w:tcPr>
          <w:p w14:paraId="5D9CE10E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Description [Goal (1–2 lines)]</w:t>
            </w:r>
          </w:p>
        </w:tc>
        <w:tc>
          <w:tcPr>
            <w:tcW w:w="8051" w:type="dxa"/>
            <w:gridSpan w:val="5"/>
          </w:tcPr>
          <w:p w14:paraId="6672C49A" w14:textId="634C56EB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will fill the form to become the member of the club</w:t>
            </w:r>
          </w:p>
        </w:tc>
      </w:tr>
      <w:tr w:rsidR="001717D8" w14:paraId="3A467C08" w14:textId="77777777" w:rsidTr="006B4E46">
        <w:tc>
          <w:tcPr>
            <w:tcW w:w="2317" w:type="dxa"/>
          </w:tcPr>
          <w:p w14:paraId="387FD0C8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Trigger (1 line)</w:t>
            </w:r>
          </w:p>
        </w:tc>
        <w:tc>
          <w:tcPr>
            <w:tcW w:w="8051" w:type="dxa"/>
            <w:gridSpan w:val="5"/>
          </w:tcPr>
          <w:p w14:paraId="1A794B32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</w:t>
            </w:r>
          </w:p>
        </w:tc>
      </w:tr>
      <w:tr w:rsidR="001717D8" w14:paraId="7E092D9F" w14:textId="77777777" w:rsidTr="006B4E46">
        <w:tc>
          <w:tcPr>
            <w:tcW w:w="2317" w:type="dxa"/>
          </w:tcPr>
          <w:p w14:paraId="3D110198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8051" w:type="dxa"/>
            <w:gridSpan w:val="5"/>
          </w:tcPr>
          <w:p w14:paraId="5076F105" w14:textId="4EECBBAB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 xml:space="preserve">Primary: </w:t>
            </w:r>
            <w:r>
              <w:rPr>
                <w:sz w:val="28"/>
                <w:szCs w:val="28"/>
              </w:rPr>
              <w:t xml:space="preserve">students  </w:t>
            </w:r>
          </w:p>
        </w:tc>
      </w:tr>
      <w:tr w:rsidR="001717D8" w14:paraId="61C23F9C" w14:textId="77777777" w:rsidTr="006B4E46">
        <w:tc>
          <w:tcPr>
            <w:tcW w:w="2317" w:type="dxa"/>
          </w:tcPr>
          <w:p w14:paraId="412820AD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Preconditions</w:t>
            </w:r>
          </w:p>
        </w:tc>
        <w:tc>
          <w:tcPr>
            <w:tcW w:w="8051" w:type="dxa"/>
            <w:gridSpan w:val="5"/>
          </w:tcPr>
          <w:p w14:paraId="3B7A66B0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login</w:t>
            </w:r>
          </w:p>
        </w:tc>
      </w:tr>
      <w:tr w:rsidR="001717D8" w14:paraId="0C1D6225" w14:textId="77777777" w:rsidTr="006B4E46">
        <w:tc>
          <w:tcPr>
            <w:tcW w:w="2317" w:type="dxa"/>
            <w:vMerge w:val="restart"/>
          </w:tcPr>
          <w:p w14:paraId="740F1D0F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Main Flow (M1, M2, …)</w:t>
            </w:r>
          </w:p>
        </w:tc>
        <w:tc>
          <w:tcPr>
            <w:tcW w:w="1082" w:type="dxa"/>
          </w:tcPr>
          <w:p w14:paraId="02DABD0B" w14:textId="77777777" w:rsidR="001717D8" w:rsidRPr="00617D9B" w:rsidRDefault="001717D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 ID</w:t>
            </w:r>
          </w:p>
        </w:tc>
        <w:tc>
          <w:tcPr>
            <w:tcW w:w="3803" w:type="dxa"/>
            <w:gridSpan w:val="2"/>
          </w:tcPr>
          <w:p w14:paraId="1C92F463" w14:textId="77777777" w:rsidR="001717D8" w:rsidRPr="00617D9B" w:rsidRDefault="001717D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1577" w:type="dxa"/>
          </w:tcPr>
          <w:p w14:paraId="4CB645F2" w14:textId="77777777" w:rsidR="001717D8" w:rsidRPr="00617D9B" w:rsidRDefault="001717D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Alternate/ Sub flow</w:t>
            </w:r>
          </w:p>
        </w:tc>
        <w:tc>
          <w:tcPr>
            <w:tcW w:w="1589" w:type="dxa"/>
          </w:tcPr>
          <w:p w14:paraId="07A62671" w14:textId="77777777" w:rsidR="001717D8" w:rsidRPr="00617D9B" w:rsidRDefault="001717D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Applicable </w:t>
            </w:r>
            <w:r w:rsidRPr="00617D9B">
              <w:rPr>
                <w:b/>
                <w:bCs/>
                <w:sz w:val="28"/>
                <w:szCs w:val="28"/>
              </w:rPr>
              <w:t>BRs</w:t>
            </w:r>
          </w:p>
        </w:tc>
      </w:tr>
      <w:tr w:rsidR="001717D8" w14:paraId="76E814E8" w14:textId="77777777" w:rsidTr="006B4E46">
        <w:tc>
          <w:tcPr>
            <w:tcW w:w="2317" w:type="dxa"/>
            <w:vMerge/>
          </w:tcPr>
          <w:p w14:paraId="5E4AD58B" w14:textId="77777777" w:rsidR="001717D8" w:rsidRPr="00BF38A9" w:rsidRDefault="001717D8" w:rsidP="006B4E46">
            <w:pPr>
              <w:rPr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77EF26DC" w14:textId="77777777" w:rsidR="001717D8" w:rsidRPr="00617D9B" w:rsidRDefault="001717D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M1</w:t>
            </w:r>
          </w:p>
          <w:p w14:paraId="2CB2BF4F" w14:textId="77777777" w:rsidR="001717D8" w:rsidRPr="00617D9B" w:rsidRDefault="001717D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M2</w:t>
            </w:r>
          </w:p>
          <w:p w14:paraId="6061F710" w14:textId="77777777" w:rsidR="001717D8" w:rsidRDefault="001717D8" w:rsidP="006B4E46">
            <w:pPr>
              <w:rPr>
                <w:sz w:val="28"/>
                <w:szCs w:val="28"/>
              </w:rPr>
            </w:pPr>
          </w:p>
          <w:p w14:paraId="295017F3" w14:textId="77777777" w:rsidR="001717D8" w:rsidRDefault="001717D8" w:rsidP="006B4E46">
            <w:pPr>
              <w:rPr>
                <w:sz w:val="28"/>
                <w:szCs w:val="28"/>
              </w:rPr>
            </w:pPr>
          </w:p>
          <w:p w14:paraId="00B397C7" w14:textId="77777777" w:rsidR="001717D8" w:rsidRPr="00617D9B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M3</w:t>
            </w:r>
          </w:p>
          <w:p w14:paraId="04D26040" w14:textId="77777777" w:rsidR="001717D8" w:rsidRPr="00617D9B" w:rsidRDefault="001717D8" w:rsidP="006B4E46">
            <w:pPr>
              <w:rPr>
                <w:sz w:val="28"/>
                <w:szCs w:val="28"/>
              </w:rPr>
            </w:pPr>
          </w:p>
        </w:tc>
        <w:tc>
          <w:tcPr>
            <w:tcW w:w="3803" w:type="dxa"/>
            <w:gridSpan w:val="2"/>
          </w:tcPr>
          <w:p w14:paraId="15C31826" w14:textId="5BC552EA" w:rsidR="001717D8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club section</w:t>
            </w:r>
            <w:r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select the club to view its </w:t>
            </w:r>
            <w:r w:rsidR="00AA5558">
              <w:rPr>
                <w:sz w:val="28"/>
                <w:szCs w:val="28"/>
              </w:rPr>
              <w:t>membership form</w:t>
            </w:r>
            <w:r>
              <w:rPr>
                <w:sz w:val="28"/>
                <w:szCs w:val="28"/>
              </w:rPr>
              <w:t>.</w:t>
            </w:r>
          </w:p>
          <w:p w14:paraId="78821ECF" w14:textId="5B701A2E" w:rsidR="001717D8" w:rsidRPr="001717D8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br/>
            </w:r>
            <w:r w:rsidRPr="001717D8">
              <w:rPr>
                <w:sz w:val="28"/>
                <w:szCs w:val="28"/>
              </w:rPr>
              <w:t xml:space="preserve">system will show </w:t>
            </w:r>
            <w:r w:rsidR="00AA5558">
              <w:rPr>
                <w:sz w:val="28"/>
                <w:szCs w:val="28"/>
              </w:rPr>
              <w:t>the form to fill.</w:t>
            </w:r>
          </w:p>
        </w:tc>
        <w:tc>
          <w:tcPr>
            <w:tcW w:w="1577" w:type="dxa"/>
          </w:tcPr>
          <w:p w14:paraId="32E4E431" w14:textId="77777777" w:rsidR="001717D8" w:rsidRDefault="001717D8" w:rsidP="006B4E46">
            <w:pPr>
              <w:rPr>
                <w:b/>
                <w:bCs/>
                <w:sz w:val="28"/>
                <w:szCs w:val="28"/>
              </w:rPr>
            </w:pPr>
          </w:p>
          <w:p w14:paraId="1212F48F" w14:textId="77777777" w:rsidR="001717D8" w:rsidRPr="00617D9B" w:rsidRDefault="001717D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[A1]</w:t>
            </w:r>
          </w:p>
          <w:p w14:paraId="7C3CD3BC" w14:textId="77777777" w:rsidR="001717D8" w:rsidRPr="00617D9B" w:rsidRDefault="001717D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[A2]</w:t>
            </w:r>
          </w:p>
          <w:p w14:paraId="4493BF91" w14:textId="77777777" w:rsidR="001717D8" w:rsidRPr="00617D9B" w:rsidRDefault="001717D8" w:rsidP="006B4E46">
            <w:pPr>
              <w:rPr>
                <w:sz w:val="28"/>
                <w:szCs w:val="28"/>
              </w:rPr>
            </w:pPr>
          </w:p>
          <w:p w14:paraId="732909A5" w14:textId="77777777" w:rsidR="001717D8" w:rsidRPr="00617D9B" w:rsidRDefault="001717D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[S1]</w:t>
            </w:r>
          </w:p>
        </w:tc>
        <w:tc>
          <w:tcPr>
            <w:tcW w:w="1589" w:type="dxa"/>
          </w:tcPr>
          <w:p w14:paraId="0863F555" w14:textId="77777777" w:rsidR="001717D8" w:rsidRDefault="001717D8" w:rsidP="006B4E46">
            <w:pPr>
              <w:rPr>
                <w:b/>
                <w:bCs/>
                <w:sz w:val="28"/>
                <w:szCs w:val="28"/>
              </w:rPr>
            </w:pPr>
          </w:p>
          <w:p w14:paraId="7DC7710D" w14:textId="77777777" w:rsidR="001717D8" w:rsidRDefault="001717D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  <w:p w14:paraId="6749023F" w14:textId="77777777" w:rsidR="001717D8" w:rsidRPr="00617D9B" w:rsidRDefault="001717D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</w:tc>
      </w:tr>
      <w:tr w:rsidR="001717D8" w14:paraId="521E0EC5" w14:textId="77777777" w:rsidTr="006B4E46">
        <w:tc>
          <w:tcPr>
            <w:tcW w:w="2317" w:type="dxa"/>
          </w:tcPr>
          <w:p w14:paraId="4077094F" w14:textId="77777777" w:rsidR="001717D8" w:rsidRPr="00BF38A9" w:rsidRDefault="001717D8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Success Postconditions</w:t>
            </w:r>
          </w:p>
        </w:tc>
        <w:tc>
          <w:tcPr>
            <w:tcW w:w="8051" w:type="dxa"/>
            <w:gridSpan w:val="5"/>
          </w:tcPr>
          <w:p w14:paraId="31ACED72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&lt;artifact + state&gt;  // e.g., LeaveRequest{id, status=Submitted}</w:t>
            </w:r>
            <w:r w:rsidRPr="00BF38A9">
              <w:rPr>
                <w:sz w:val="28"/>
                <w:szCs w:val="28"/>
              </w:rPr>
              <w:br/>
              <w:t>- &lt;event/notification/audit&gt;</w:t>
            </w:r>
          </w:p>
        </w:tc>
      </w:tr>
      <w:tr w:rsidR="001717D8" w14:paraId="5FB86E82" w14:textId="77777777" w:rsidTr="006B4E46">
        <w:tc>
          <w:tcPr>
            <w:tcW w:w="2317" w:type="dxa"/>
          </w:tcPr>
          <w:p w14:paraId="66298C08" w14:textId="77777777" w:rsidR="001717D8" w:rsidRPr="00BF38A9" w:rsidRDefault="001717D8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Failure Postconditions</w:t>
            </w:r>
          </w:p>
        </w:tc>
        <w:tc>
          <w:tcPr>
            <w:tcW w:w="8051" w:type="dxa"/>
            <w:gridSpan w:val="5"/>
          </w:tcPr>
          <w:p w14:paraId="62EE0165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&lt;no state change / draft retained&gt;</w:t>
            </w:r>
          </w:p>
        </w:tc>
      </w:tr>
      <w:tr w:rsidR="001717D8" w14:paraId="66C6AE0C" w14:textId="77777777" w:rsidTr="006B4E46">
        <w:tc>
          <w:tcPr>
            <w:tcW w:w="2317" w:type="dxa"/>
          </w:tcPr>
          <w:p w14:paraId="417463DE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Alternate / Exception Flows (A1, A2, …)</w:t>
            </w:r>
          </w:p>
        </w:tc>
        <w:tc>
          <w:tcPr>
            <w:tcW w:w="4025" w:type="dxa"/>
            <w:gridSpan w:val="2"/>
          </w:tcPr>
          <w:p w14:paraId="2928120B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 (from M#):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 (from M#): steps… → …</w:t>
            </w:r>
          </w:p>
        </w:tc>
        <w:tc>
          <w:tcPr>
            <w:tcW w:w="4026" w:type="dxa"/>
            <w:gridSpan w:val="3"/>
          </w:tcPr>
          <w:p w14:paraId="0148F409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1717D8" w14:paraId="5284335C" w14:textId="77777777" w:rsidTr="006B4E46">
        <w:tc>
          <w:tcPr>
            <w:tcW w:w="2317" w:type="dxa"/>
          </w:tcPr>
          <w:p w14:paraId="6F0FE5B7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Sub-Flows (S1, S2, …)</w:t>
            </w:r>
          </w:p>
        </w:tc>
        <w:tc>
          <w:tcPr>
            <w:tcW w:w="4025" w:type="dxa"/>
            <w:gridSpan w:val="2"/>
          </w:tcPr>
          <w:p w14:paraId="4FEC7D3D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S1 &lt;title&gt;: 1)… 2)… → returns &lt;data&gt; to M#</w:t>
            </w:r>
            <w:r w:rsidRPr="00BF38A9">
              <w:rPr>
                <w:sz w:val="28"/>
                <w:szCs w:val="28"/>
              </w:rPr>
              <w:br/>
              <w:t>S2 &lt;title&gt;: …</w:t>
            </w:r>
          </w:p>
        </w:tc>
        <w:tc>
          <w:tcPr>
            <w:tcW w:w="4026" w:type="dxa"/>
            <w:gridSpan w:val="3"/>
          </w:tcPr>
          <w:p w14:paraId="3E8D6C65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1717D8" w14:paraId="7CAB2144" w14:textId="77777777" w:rsidTr="006B4E46">
        <w:tc>
          <w:tcPr>
            <w:tcW w:w="2317" w:type="dxa"/>
          </w:tcPr>
          <w:p w14:paraId="34B33401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Global Alternate Flows</w:t>
            </w:r>
          </w:p>
        </w:tc>
        <w:tc>
          <w:tcPr>
            <w:tcW w:w="4025" w:type="dxa"/>
            <w:gridSpan w:val="2"/>
          </w:tcPr>
          <w:p w14:paraId="59DECD33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&lt;title&gt;: steps… → …</w:t>
            </w:r>
          </w:p>
        </w:tc>
        <w:tc>
          <w:tcPr>
            <w:tcW w:w="4026" w:type="dxa"/>
            <w:gridSpan w:val="3"/>
          </w:tcPr>
          <w:p w14:paraId="5372F844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1717D8" w14:paraId="3D040CBD" w14:textId="77777777" w:rsidTr="006B4E46">
        <w:tc>
          <w:tcPr>
            <w:tcW w:w="2317" w:type="dxa"/>
          </w:tcPr>
          <w:p w14:paraId="4C28225E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Notes (optional)</w:t>
            </w:r>
          </w:p>
        </w:tc>
        <w:tc>
          <w:tcPr>
            <w:tcW w:w="8051" w:type="dxa"/>
            <w:gridSpan w:val="5"/>
          </w:tcPr>
          <w:p w14:paraId="3ABB42F2" w14:textId="77777777" w:rsidR="001717D8" w:rsidRPr="00BF38A9" w:rsidRDefault="001717D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message IDs, notifications</w:t>
            </w:r>
          </w:p>
        </w:tc>
      </w:tr>
    </w:tbl>
    <w:p w14:paraId="18C2C77B" w14:textId="77777777" w:rsidR="001717D8" w:rsidRDefault="001717D8"/>
    <w:p w14:paraId="54761A5C" w14:textId="77777777" w:rsidR="00AA5558" w:rsidRDefault="00AA5558"/>
    <w:p w14:paraId="4F4D03BC" w14:textId="77777777" w:rsidR="00AA5558" w:rsidRDefault="00AA5558"/>
    <w:p w14:paraId="6ED8B35D" w14:textId="77777777" w:rsidR="00AA5558" w:rsidRDefault="00AA5558"/>
    <w:p w14:paraId="015740FA" w14:textId="77777777" w:rsidR="00AA5558" w:rsidRDefault="00AA5558"/>
    <w:p w14:paraId="5E5F59C7" w14:textId="77777777" w:rsidR="00AA5558" w:rsidRDefault="00AA5558" w:rsidP="00AA5558">
      <w:pPr>
        <w:jc w:val="center"/>
      </w:pPr>
      <w:r>
        <w:rPr>
          <w:b/>
          <w:sz w:val="32"/>
        </w:rPr>
        <w:t>Use Case Template (&lt;Module Abbr.&gt;-UC-###)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17"/>
        <w:gridCol w:w="1082"/>
        <w:gridCol w:w="2943"/>
        <w:gridCol w:w="860"/>
        <w:gridCol w:w="1577"/>
        <w:gridCol w:w="1589"/>
      </w:tblGrid>
      <w:tr w:rsidR="00AA5558" w14:paraId="41C071C0" w14:textId="77777777" w:rsidTr="006B4E46">
        <w:tc>
          <w:tcPr>
            <w:tcW w:w="2317" w:type="dxa"/>
          </w:tcPr>
          <w:p w14:paraId="0B040931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ID</w:t>
            </w:r>
          </w:p>
        </w:tc>
        <w:tc>
          <w:tcPr>
            <w:tcW w:w="8051" w:type="dxa"/>
            <w:gridSpan w:val="5"/>
          </w:tcPr>
          <w:p w14:paraId="34E14929" w14:textId="0A1EDC33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GM-UC-003</w:t>
            </w:r>
          </w:p>
        </w:tc>
      </w:tr>
      <w:tr w:rsidR="00AA5558" w14:paraId="52437D9B" w14:textId="77777777" w:rsidTr="006B4E46">
        <w:tc>
          <w:tcPr>
            <w:tcW w:w="2317" w:type="dxa"/>
          </w:tcPr>
          <w:p w14:paraId="0ED8B403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Name</w:t>
            </w:r>
          </w:p>
        </w:tc>
        <w:tc>
          <w:tcPr>
            <w:tcW w:w="8051" w:type="dxa"/>
            <w:gridSpan w:val="5"/>
          </w:tcPr>
          <w:p w14:paraId="2A7E81BA" w14:textId="676C8271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 a new club</w:t>
            </w:r>
          </w:p>
        </w:tc>
      </w:tr>
      <w:tr w:rsidR="00AA5558" w14:paraId="5FE08089" w14:textId="77777777" w:rsidTr="006B4E46">
        <w:tc>
          <w:tcPr>
            <w:tcW w:w="2317" w:type="dxa"/>
          </w:tcPr>
          <w:p w14:paraId="023696A1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Description [Goal (1–2 lines)]</w:t>
            </w:r>
          </w:p>
        </w:tc>
        <w:tc>
          <w:tcPr>
            <w:tcW w:w="8051" w:type="dxa"/>
            <w:gridSpan w:val="5"/>
          </w:tcPr>
          <w:p w14:paraId="033D4083" w14:textId="4E2D7B46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a student to propose a new club</w:t>
            </w:r>
          </w:p>
        </w:tc>
      </w:tr>
      <w:tr w:rsidR="00AA5558" w14:paraId="02E6A138" w14:textId="77777777" w:rsidTr="006B4E46">
        <w:tc>
          <w:tcPr>
            <w:tcW w:w="2317" w:type="dxa"/>
          </w:tcPr>
          <w:p w14:paraId="42AFF948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Trigger (1 line)</w:t>
            </w:r>
          </w:p>
        </w:tc>
        <w:tc>
          <w:tcPr>
            <w:tcW w:w="8051" w:type="dxa"/>
            <w:gridSpan w:val="5"/>
          </w:tcPr>
          <w:p w14:paraId="73FB1878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</w:t>
            </w:r>
          </w:p>
        </w:tc>
      </w:tr>
      <w:tr w:rsidR="00AA5558" w14:paraId="1EA2ED32" w14:textId="77777777" w:rsidTr="006B4E46">
        <w:tc>
          <w:tcPr>
            <w:tcW w:w="2317" w:type="dxa"/>
          </w:tcPr>
          <w:p w14:paraId="64C38AED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8051" w:type="dxa"/>
            <w:gridSpan w:val="5"/>
          </w:tcPr>
          <w:p w14:paraId="3CB59F09" w14:textId="4FF25D91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 xml:space="preserve">Primary: </w:t>
            </w:r>
            <w:r>
              <w:rPr>
                <w:sz w:val="28"/>
                <w:szCs w:val="28"/>
              </w:rPr>
              <w:t>students  , secondary : faculty counsellor</w:t>
            </w:r>
          </w:p>
        </w:tc>
      </w:tr>
      <w:tr w:rsidR="00AA5558" w14:paraId="603CA22B" w14:textId="77777777" w:rsidTr="006B4E46">
        <w:tc>
          <w:tcPr>
            <w:tcW w:w="2317" w:type="dxa"/>
          </w:tcPr>
          <w:p w14:paraId="6B72513B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Preconditions</w:t>
            </w:r>
          </w:p>
        </w:tc>
        <w:tc>
          <w:tcPr>
            <w:tcW w:w="8051" w:type="dxa"/>
            <w:gridSpan w:val="5"/>
          </w:tcPr>
          <w:p w14:paraId="1BA33BDF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login</w:t>
            </w:r>
          </w:p>
        </w:tc>
      </w:tr>
      <w:tr w:rsidR="00AA5558" w14:paraId="15029416" w14:textId="77777777" w:rsidTr="006B4E46">
        <w:tc>
          <w:tcPr>
            <w:tcW w:w="2317" w:type="dxa"/>
            <w:vMerge w:val="restart"/>
          </w:tcPr>
          <w:p w14:paraId="11262264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Main Flow (M1, M2, …)</w:t>
            </w:r>
          </w:p>
        </w:tc>
        <w:tc>
          <w:tcPr>
            <w:tcW w:w="1082" w:type="dxa"/>
          </w:tcPr>
          <w:p w14:paraId="7F0216D6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 ID</w:t>
            </w:r>
          </w:p>
        </w:tc>
        <w:tc>
          <w:tcPr>
            <w:tcW w:w="3803" w:type="dxa"/>
            <w:gridSpan w:val="2"/>
          </w:tcPr>
          <w:p w14:paraId="0E331F02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1577" w:type="dxa"/>
          </w:tcPr>
          <w:p w14:paraId="5A394E97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Alternate/ Sub flow</w:t>
            </w:r>
          </w:p>
        </w:tc>
        <w:tc>
          <w:tcPr>
            <w:tcW w:w="1589" w:type="dxa"/>
          </w:tcPr>
          <w:p w14:paraId="6388DFE7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Applicable </w:t>
            </w:r>
            <w:r w:rsidRPr="00617D9B">
              <w:rPr>
                <w:b/>
                <w:bCs/>
                <w:sz w:val="28"/>
                <w:szCs w:val="28"/>
              </w:rPr>
              <w:t>BRs</w:t>
            </w:r>
          </w:p>
        </w:tc>
      </w:tr>
      <w:tr w:rsidR="00AA5558" w14:paraId="099A750A" w14:textId="77777777" w:rsidTr="006B4E46">
        <w:tc>
          <w:tcPr>
            <w:tcW w:w="2317" w:type="dxa"/>
            <w:vMerge/>
          </w:tcPr>
          <w:p w14:paraId="1EF7CA70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231DF83E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M1</w:t>
            </w:r>
          </w:p>
          <w:p w14:paraId="4FC915EC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M2</w:t>
            </w:r>
          </w:p>
          <w:p w14:paraId="1CFE5966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M3</w:t>
            </w:r>
          </w:p>
          <w:p w14:paraId="64B86D67" w14:textId="77777777" w:rsidR="00AA5558" w:rsidRPr="00617D9B" w:rsidRDefault="00AA5558" w:rsidP="006B4E46">
            <w:pPr>
              <w:rPr>
                <w:sz w:val="28"/>
                <w:szCs w:val="28"/>
              </w:rPr>
            </w:pPr>
          </w:p>
        </w:tc>
        <w:tc>
          <w:tcPr>
            <w:tcW w:w="3803" w:type="dxa"/>
            <w:gridSpan w:val="2"/>
          </w:tcPr>
          <w:p w14:paraId="1249EFF9" w14:textId="32843485" w:rsidR="00AA5558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new club proposal form</w:t>
            </w:r>
            <w:r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fill in the required details</w:t>
            </w:r>
          </w:p>
          <w:p w14:paraId="3987D7FC" w14:textId="14DF97B4" w:rsidR="00AA5558" w:rsidRPr="001717D8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br/>
            </w:r>
          </w:p>
        </w:tc>
        <w:tc>
          <w:tcPr>
            <w:tcW w:w="1577" w:type="dxa"/>
          </w:tcPr>
          <w:p w14:paraId="2B759EB0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</w:p>
          <w:p w14:paraId="5A558BFF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[A1]</w:t>
            </w:r>
          </w:p>
          <w:p w14:paraId="1EE8891C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[A2]</w:t>
            </w:r>
          </w:p>
          <w:p w14:paraId="59E0B7FC" w14:textId="77777777" w:rsidR="00AA5558" w:rsidRPr="00617D9B" w:rsidRDefault="00AA5558" w:rsidP="006B4E46">
            <w:pPr>
              <w:rPr>
                <w:sz w:val="28"/>
                <w:szCs w:val="28"/>
              </w:rPr>
            </w:pPr>
          </w:p>
          <w:p w14:paraId="1CFF1CF6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[S1]</w:t>
            </w:r>
          </w:p>
        </w:tc>
        <w:tc>
          <w:tcPr>
            <w:tcW w:w="1589" w:type="dxa"/>
          </w:tcPr>
          <w:p w14:paraId="0206B7C0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</w:p>
          <w:p w14:paraId="56C404EF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  <w:p w14:paraId="38FE29E8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</w:tc>
      </w:tr>
      <w:tr w:rsidR="00AA5558" w14:paraId="57241D16" w14:textId="77777777" w:rsidTr="006B4E46">
        <w:tc>
          <w:tcPr>
            <w:tcW w:w="2317" w:type="dxa"/>
          </w:tcPr>
          <w:p w14:paraId="0588A640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Success Postconditions</w:t>
            </w:r>
          </w:p>
        </w:tc>
        <w:tc>
          <w:tcPr>
            <w:tcW w:w="8051" w:type="dxa"/>
            <w:gridSpan w:val="5"/>
          </w:tcPr>
          <w:p w14:paraId="665E9FC4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&lt;artifact + state&gt;  // e.g., LeaveRequest{id, status=Submitted}</w:t>
            </w:r>
            <w:r w:rsidRPr="00BF38A9">
              <w:rPr>
                <w:sz w:val="28"/>
                <w:szCs w:val="28"/>
              </w:rPr>
              <w:br/>
              <w:t>- &lt;event/notification/audit&gt;</w:t>
            </w:r>
          </w:p>
        </w:tc>
      </w:tr>
      <w:tr w:rsidR="00AA5558" w14:paraId="1650E93D" w14:textId="77777777" w:rsidTr="006B4E46">
        <w:tc>
          <w:tcPr>
            <w:tcW w:w="2317" w:type="dxa"/>
          </w:tcPr>
          <w:p w14:paraId="1F7CAAA3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Failure Postconditions</w:t>
            </w:r>
          </w:p>
        </w:tc>
        <w:tc>
          <w:tcPr>
            <w:tcW w:w="8051" w:type="dxa"/>
            <w:gridSpan w:val="5"/>
          </w:tcPr>
          <w:p w14:paraId="0CAAFA4C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&lt;no state change / draft retained&gt;</w:t>
            </w:r>
          </w:p>
        </w:tc>
      </w:tr>
      <w:tr w:rsidR="00AA5558" w14:paraId="312C2266" w14:textId="77777777" w:rsidTr="006B4E46">
        <w:tc>
          <w:tcPr>
            <w:tcW w:w="2317" w:type="dxa"/>
          </w:tcPr>
          <w:p w14:paraId="39108268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Alternate / Exception Flows (A1, A2, …)</w:t>
            </w:r>
          </w:p>
        </w:tc>
        <w:tc>
          <w:tcPr>
            <w:tcW w:w="4025" w:type="dxa"/>
            <w:gridSpan w:val="2"/>
          </w:tcPr>
          <w:p w14:paraId="4967A0EE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 (from M#):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 (from M#): steps… → …</w:t>
            </w:r>
          </w:p>
        </w:tc>
        <w:tc>
          <w:tcPr>
            <w:tcW w:w="4026" w:type="dxa"/>
            <w:gridSpan w:val="3"/>
          </w:tcPr>
          <w:p w14:paraId="27959970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1EF7B6DC" w14:textId="77777777" w:rsidTr="006B4E46">
        <w:tc>
          <w:tcPr>
            <w:tcW w:w="2317" w:type="dxa"/>
          </w:tcPr>
          <w:p w14:paraId="05306C30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Sub-Flows (S1, S2, …)</w:t>
            </w:r>
          </w:p>
        </w:tc>
        <w:tc>
          <w:tcPr>
            <w:tcW w:w="4025" w:type="dxa"/>
            <w:gridSpan w:val="2"/>
          </w:tcPr>
          <w:p w14:paraId="2DB32BB4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S1 &lt;title&gt;: 1)… 2)… → returns &lt;data&gt; to M#</w:t>
            </w:r>
            <w:r w:rsidRPr="00BF38A9">
              <w:rPr>
                <w:sz w:val="28"/>
                <w:szCs w:val="28"/>
              </w:rPr>
              <w:br/>
              <w:t>S2 &lt;title&gt;: …</w:t>
            </w:r>
          </w:p>
        </w:tc>
        <w:tc>
          <w:tcPr>
            <w:tcW w:w="4026" w:type="dxa"/>
            <w:gridSpan w:val="3"/>
          </w:tcPr>
          <w:p w14:paraId="4DA0700E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7A4D7556" w14:textId="77777777" w:rsidTr="006B4E46">
        <w:tc>
          <w:tcPr>
            <w:tcW w:w="2317" w:type="dxa"/>
          </w:tcPr>
          <w:p w14:paraId="202ECD5F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Global Alternate Flows</w:t>
            </w:r>
          </w:p>
        </w:tc>
        <w:tc>
          <w:tcPr>
            <w:tcW w:w="4025" w:type="dxa"/>
            <w:gridSpan w:val="2"/>
          </w:tcPr>
          <w:p w14:paraId="3E8978DF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&lt;title&gt;: steps… → …</w:t>
            </w:r>
          </w:p>
        </w:tc>
        <w:tc>
          <w:tcPr>
            <w:tcW w:w="4026" w:type="dxa"/>
            <w:gridSpan w:val="3"/>
          </w:tcPr>
          <w:p w14:paraId="3AEEE82A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39515B65" w14:textId="77777777" w:rsidTr="006B4E46">
        <w:tc>
          <w:tcPr>
            <w:tcW w:w="2317" w:type="dxa"/>
          </w:tcPr>
          <w:p w14:paraId="089B5B88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Notes (optional)</w:t>
            </w:r>
          </w:p>
        </w:tc>
        <w:tc>
          <w:tcPr>
            <w:tcW w:w="8051" w:type="dxa"/>
            <w:gridSpan w:val="5"/>
          </w:tcPr>
          <w:p w14:paraId="4B132A7A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message IDs, notifications</w:t>
            </w:r>
          </w:p>
        </w:tc>
      </w:tr>
    </w:tbl>
    <w:p w14:paraId="254EE2CB" w14:textId="77777777" w:rsidR="00AA5558" w:rsidRDefault="00AA5558"/>
    <w:p w14:paraId="7C4D5420" w14:textId="77777777" w:rsidR="00AA5558" w:rsidRDefault="00AA5558"/>
    <w:p w14:paraId="70AE47B1" w14:textId="77777777" w:rsidR="00AA5558" w:rsidRDefault="00AA5558"/>
    <w:p w14:paraId="6F78D806" w14:textId="77777777" w:rsidR="00AA5558" w:rsidRDefault="00AA5558"/>
    <w:p w14:paraId="2AE4B97A" w14:textId="77777777" w:rsidR="00AA5558" w:rsidRDefault="00AA5558" w:rsidP="00AA5558">
      <w:pPr>
        <w:jc w:val="center"/>
      </w:pPr>
      <w:r>
        <w:rPr>
          <w:b/>
          <w:sz w:val="32"/>
        </w:rPr>
        <w:lastRenderedPageBreak/>
        <w:t>Use Case Template (&lt;Module Abbr.&gt;-UC-###)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17"/>
        <w:gridCol w:w="1082"/>
        <w:gridCol w:w="2943"/>
        <w:gridCol w:w="860"/>
        <w:gridCol w:w="1577"/>
        <w:gridCol w:w="1589"/>
      </w:tblGrid>
      <w:tr w:rsidR="00AA5558" w14:paraId="67E90BA4" w14:textId="77777777" w:rsidTr="006B4E46">
        <w:tc>
          <w:tcPr>
            <w:tcW w:w="2317" w:type="dxa"/>
          </w:tcPr>
          <w:p w14:paraId="23AC373E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ID</w:t>
            </w:r>
          </w:p>
        </w:tc>
        <w:tc>
          <w:tcPr>
            <w:tcW w:w="8051" w:type="dxa"/>
            <w:gridSpan w:val="5"/>
          </w:tcPr>
          <w:p w14:paraId="20D008A9" w14:textId="5CDD8B4B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GM-UC-004</w:t>
            </w:r>
          </w:p>
        </w:tc>
      </w:tr>
      <w:tr w:rsidR="00AA5558" w14:paraId="209D6BE5" w14:textId="77777777" w:rsidTr="006B4E46">
        <w:tc>
          <w:tcPr>
            <w:tcW w:w="2317" w:type="dxa"/>
          </w:tcPr>
          <w:p w14:paraId="72708105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Name</w:t>
            </w:r>
          </w:p>
        </w:tc>
        <w:tc>
          <w:tcPr>
            <w:tcW w:w="8051" w:type="dxa"/>
            <w:gridSpan w:val="5"/>
          </w:tcPr>
          <w:p w14:paraId="611292FA" w14:textId="5A4B77C4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club assignments and events</w:t>
            </w:r>
          </w:p>
        </w:tc>
      </w:tr>
      <w:tr w:rsidR="00AA5558" w14:paraId="03EF178B" w14:textId="77777777" w:rsidTr="006B4E46">
        <w:tc>
          <w:tcPr>
            <w:tcW w:w="2317" w:type="dxa"/>
          </w:tcPr>
          <w:p w14:paraId="5240F952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Description [Goal (1–2 lines)]</w:t>
            </w:r>
          </w:p>
        </w:tc>
        <w:tc>
          <w:tcPr>
            <w:tcW w:w="8051" w:type="dxa"/>
            <w:gridSpan w:val="5"/>
          </w:tcPr>
          <w:p w14:paraId="21A9A36C" w14:textId="312FF568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students with detailed info of ongoing  club assignmments and events</w:t>
            </w:r>
          </w:p>
        </w:tc>
      </w:tr>
      <w:tr w:rsidR="00AA5558" w14:paraId="0F4BD647" w14:textId="77777777" w:rsidTr="006B4E46">
        <w:tc>
          <w:tcPr>
            <w:tcW w:w="2317" w:type="dxa"/>
          </w:tcPr>
          <w:p w14:paraId="0666D08B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Trigger (1 line)</w:t>
            </w:r>
          </w:p>
        </w:tc>
        <w:tc>
          <w:tcPr>
            <w:tcW w:w="8051" w:type="dxa"/>
            <w:gridSpan w:val="5"/>
          </w:tcPr>
          <w:p w14:paraId="315B1BF2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</w:t>
            </w:r>
          </w:p>
        </w:tc>
      </w:tr>
      <w:tr w:rsidR="00AA5558" w14:paraId="4544A69D" w14:textId="77777777" w:rsidTr="006B4E46">
        <w:tc>
          <w:tcPr>
            <w:tcW w:w="2317" w:type="dxa"/>
          </w:tcPr>
          <w:p w14:paraId="6B682095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8051" w:type="dxa"/>
            <w:gridSpan w:val="5"/>
          </w:tcPr>
          <w:p w14:paraId="14B6D637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 xml:space="preserve">Primary: </w:t>
            </w:r>
            <w:r>
              <w:rPr>
                <w:sz w:val="28"/>
                <w:szCs w:val="28"/>
              </w:rPr>
              <w:t>students  , secondary : faculty,staff</w:t>
            </w:r>
          </w:p>
        </w:tc>
      </w:tr>
      <w:tr w:rsidR="00AA5558" w14:paraId="6DDA1908" w14:textId="77777777" w:rsidTr="006B4E46">
        <w:tc>
          <w:tcPr>
            <w:tcW w:w="2317" w:type="dxa"/>
          </w:tcPr>
          <w:p w14:paraId="75B8BC6F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Preconditions</w:t>
            </w:r>
          </w:p>
        </w:tc>
        <w:tc>
          <w:tcPr>
            <w:tcW w:w="8051" w:type="dxa"/>
            <w:gridSpan w:val="5"/>
          </w:tcPr>
          <w:p w14:paraId="4B21E1A3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login</w:t>
            </w:r>
          </w:p>
        </w:tc>
      </w:tr>
      <w:tr w:rsidR="00AA5558" w14:paraId="552F7B87" w14:textId="77777777" w:rsidTr="006B4E46">
        <w:tc>
          <w:tcPr>
            <w:tcW w:w="2317" w:type="dxa"/>
            <w:vMerge w:val="restart"/>
          </w:tcPr>
          <w:p w14:paraId="62FF3A8B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Main Flow (M1, M2, …)</w:t>
            </w:r>
          </w:p>
        </w:tc>
        <w:tc>
          <w:tcPr>
            <w:tcW w:w="1082" w:type="dxa"/>
          </w:tcPr>
          <w:p w14:paraId="7475E366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 ID</w:t>
            </w:r>
          </w:p>
        </w:tc>
        <w:tc>
          <w:tcPr>
            <w:tcW w:w="3803" w:type="dxa"/>
            <w:gridSpan w:val="2"/>
          </w:tcPr>
          <w:p w14:paraId="69A1B863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1577" w:type="dxa"/>
          </w:tcPr>
          <w:p w14:paraId="7C2BA360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Alternate/ Sub flow</w:t>
            </w:r>
          </w:p>
        </w:tc>
        <w:tc>
          <w:tcPr>
            <w:tcW w:w="1589" w:type="dxa"/>
          </w:tcPr>
          <w:p w14:paraId="31278BEB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Applicable </w:t>
            </w:r>
            <w:r w:rsidRPr="00617D9B">
              <w:rPr>
                <w:b/>
                <w:bCs/>
                <w:sz w:val="28"/>
                <w:szCs w:val="28"/>
              </w:rPr>
              <w:t>BRs</w:t>
            </w:r>
          </w:p>
        </w:tc>
      </w:tr>
      <w:tr w:rsidR="00AA5558" w14:paraId="313C9226" w14:textId="77777777" w:rsidTr="006B4E46">
        <w:tc>
          <w:tcPr>
            <w:tcW w:w="2317" w:type="dxa"/>
            <w:vMerge/>
          </w:tcPr>
          <w:p w14:paraId="19A2DCFC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18047B74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M1</w:t>
            </w:r>
          </w:p>
          <w:p w14:paraId="7F00C4B0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M2</w:t>
            </w:r>
          </w:p>
          <w:p w14:paraId="5B8692F1" w14:textId="77777777" w:rsidR="00AA5558" w:rsidRDefault="00AA5558" w:rsidP="006B4E46">
            <w:pPr>
              <w:rPr>
                <w:sz w:val="28"/>
                <w:szCs w:val="28"/>
              </w:rPr>
            </w:pPr>
          </w:p>
          <w:p w14:paraId="54BFFCE5" w14:textId="77777777" w:rsidR="00AA5558" w:rsidRDefault="00AA5558" w:rsidP="006B4E46">
            <w:pPr>
              <w:rPr>
                <w:sz w:val="28"/>
                <w:szCs w:val="28"/>
              </w:rPr>
            </w:pPr>
          </w:p>
          <w:p w14:paraId="6455B2C2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M3</w:t>
            </w:r>
          </w:p>
          <w:p w14:paraId="46B7A6F3" w14:textId="77777777" w:rsidR="00AA5558" w:rsidRPr="00617D9B" w:rsidRDefault="00AA5558" w:rsidP="006B4E46">
            <w:pPr>
              <w:rPr>
                <w:sz w:val="28"/>
                <w:szCs w:val="28"/>
              </w:rPr>
            </w:pPr>
          </w:p>
        </w:tc>
        <w:tc>
          <w:tcPr>
            <w:tcW w:w="3803" w:type="dxa"/>
            <w:gridSpan w:val="2"/>
          </w:tcPr>
          <w:p w14:paraId="0E8C9664" w14:textId="38844648" w:rsidR="00AA5558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club section</w:t>
            </w:r>
            <w:r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select event section of the club to view its assignments and events</w:t>
            </w:r>
          </w:p>
          <w:p w14:paraId="42723333" w14:textId="77777777" w:rsidR="00AA5558" w:rsidRPr="001717D8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br/>
            </w:r>
            <w:r w:rsidRPr="001717D8">
              <w:rPr>
                <w:sz w:val="28"/>
                <w:szCs w:val="28"/>
              </w:rPr>
              <w:t>system will show its details</w:t>
            </w:r>
          </w:p>
        </w:tc>
        <w:tc>
          <w:tcPr>
            <w:tcW w:w="1577" w:type="dxa"/>
          </w:tcPr>
          <w:p w14:paraId="32230033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</w:p>
          <w:p w14:paraId="03CB61BF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[A1]</w:t>
            </w:r>
          </w:p>
          <w:p w14:paraId="2C719F39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[A2]</w:t>
            </w:r>
          </w:p>
          <w:p w14:paraId="1DF62873" w14:textId="77777777" w:rsidR="00AA5558" w:rsidRPr="00617D9B" w:rsidRDefault="00AA5558" w:rsidP="006B4E46">
            <w:pPr>
              <w:rPr>
                <w:sz w:val="28"/>
                <w:szCs w:val="28"/>
              </w:rPr>
            </w:pPr>
          </w:p>
          <w:p w14:paraId="077A75FC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[S1]</w:t>
            </w:r>
          </w:p>
        </w:tc>
        <w:tc>
          <w:tcPr>
            <w:tcW w:w="1589" w:type="dxa"/>
          </w:tcPr>
          <w:p w14:paraId="000CEC7D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</w:p>
          <w:p w14:paraId="0AD923C5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  <w:p w14:paraId="473E046D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</w:tc>
      </w:tr>
      <w:tr w:rsidR="00AA5558" w14:paraId="2CC1079A" w14:textId="77777777" w:rsidTr="006B4E46">
        <w:tc>
          <w:tcPr>
            <w:tcW w:w="2317" w:type="dxa"/>
          </w:tcPr>
          <w:p w14:paraId="7BBF872E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Success Postconditions</w:t>
            </w:r>
          </w:p>
        </w:tc>
        <w:tc>
          <w:tcPr>
            <w:tcW w:w="8051" w:type="dxa"/>
            <w:gridSpan w:val="5"/>
          </w:tcPr>
          <w:p w14:paraId="7DB1E592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&lt;artifact + state&gt;  // e.g., LeaveRequest{id, status=Submitted}</w:t>
            </w:r>
            <w:r w:rsidRPr="00BF38A9">
              <w:rPr>
                <w:sz w:val="28"/>
                <w:szCs w:val="28"/>
              </w:rPr>
              <w:br/>
              <w:t>- &lt;event/notification/audit&gt;</w:t>
            </w:r>
          </w:p>
        </w:tc>
      </w:tr>
      <w:tr w:rsidR="00AA5558" w14:paraId="173EF3E9" w14:textId="77777777" w:rsidTr="006B4E46">
        <w:tc>
          <w:tcPr>
            <w:tcW w:w="2317" w:type="dxa"/>
          </w:tcPr>
          <w:p w14:paraId="044D78A3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Failure Postconditions</w:t>
            </w:r>
          </w:p>
        </w:tc>
        <w:tc>
          <w:tcPr>
            <w:tcW w:w="8051" w:type="dxa"/>
            <w:gridSpan w:val="5"/>
          </w:tcPr>
          <w:p w14:paraId="2B19C8F4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&lt;no state change / draft retained&gt;</w:t>
            </w:r>
          </w:p>
        </w:tc>
      </w:tr>
      <w:tr w:rsidR="00AA5558" w14:paraId="7FCAA390" w14:textId="77777777" w:rsidTr="006B4E46">
        <w:tc>
          <w:tcPr>
            <w:tcW w:w="2317" w:type="dxa"/>
          </w:tcPr>
          <w:p w14:paraId="651FFF1E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Alternate / Exception Flows (A1, A2, …)</w:t>
            </w:r>
          </w:p>
        </w:tc>
        <w:tc>
          <w:tcPr>
            <w:tcW w:w="4025" w:type="dxa"/>
            <w:gridSpan w:val="2"/>
          </w:tcPr>
          <w:p w14:paraId="178B1B0F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 (from M#):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 (from M#): steps… → …</w:t>
            </w:r>
          </w:p>
        </w:tc>
        <w:tc>
          <w:tcPr>
            <w:tcW w:w="4026" w:type="dxa"/>
            <w:gridSpan w:val="3"/>
          </w:tcPr>
          <w:p w14:paraId="4E99DD46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1E8EC20D" w14:textId="77777777" w:rsidTr="006B4E46">
        <w:tc>
          <w:tcPr>
            <w:tcW w:w="2317" w:type="dxa"/>
          </w:tcPr>
          <w:p w14:paraId="1BF1C30D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Sub-Flows (S1, S2, …)</w:t>
            </w:r>
          </w:p>
        </w:tc>
        <w:tc>
          <w:tcPr>
            <w:tcW w:w="4025" w:type="dxa"/>
            <w:gridSpan w:val="2"/>
          </w:tcPr>
          <w:p w14:paraId="24D48764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S1 &lt;title&gt;: 1)… 2)… → returns &lt;data&gt; to M#</w:t>
            </w:r>
            <w:r w:rsidRPr="00BF38A9">
              <w:rPr>
                <w:sz w:val="28"/>
                <w:szCs w:val="28"/>
              </w:rPr>
              <w:br/>
              <w:t>S2 &lt;title&gt;: …</w:t>
            </w:r>
          </w:p>
        </w:tc>
        <w:tc>
          <w:tcPr>
            <w:tcW w:w="4026" w:type="dxa"/>
            <w:gridSpan w:val="3"/>
          </w:tcPr>
          <w:p w14:paraId="085ACD9D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7CD1C73B" w14:textId="77777777" w:rsidTr="006B4E46">
        <w:tc>
          <w:tcPr>
            <w:tcW w:w="2317" w:type="dxa"/>
          </w:tcPr>
          <w:p w14:paraId="65B7212C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Global Alternate Flows</w:t>
            </w:r>
          </w:p>
        </w:tc>
        <w:tc>
          <w:tcPr>
            <w:tcW w:w="4025" w:type="dxa"/>
            <w:gridSpan w:val="2"/>
          </w:tcPr>
          <w:p w14:paraId="3D807485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&lt;title&gt;: steps… → …</w:t>
            </w:r>
          </w:p>
        </w:tc>
        <w:tc>
          <w:tcPr>
            <w:tcW w:w="4026" w:type="dxa"/>
            <w:gridSpan w:val="3"/>
          </w:tcPr>
          <w:p w14:paraId="0402DC80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036B5F3D" w14:textId="77777777" w:rsidTr="006B4E46">
        <w:tc>
          <w:tcPr>
            <w:tcW w:w="2317" w:type="dxa"/>
          </w:tcPr>
          <w:p w14:paraId="16D50D22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Notes (optional)</w:t>
            </w:r>
          </w:p>
        </w:tc>
        <w:tc>
          <w:tcPr>
            <w:tcW w:w="8051" w:type="dxa"/>
            <w:gridSpan w:val="5"/>
          </w:tcPr>
          <w:p w14:paraId="06659E02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message IDs, notifications</w:t>
            </w:r>
          </w:p>
        </w:tc>
      </w:tr>
    </w:tbl>
    <w:p w14:paraId="61FC6612" w14:textId="77777777" w:rsidR="00AA5558" w:rsidRDefault="00AA5558"/>
    <w:p w14:paraId="32B00169" w14:textId="77777777" w:rsidR="00AA5558" w:rsidRDefault="00AA5558"/>
    <w:p w14:paraId="2C6FF870" w14:textId="77777777" w:rsidR="00AA5558" w:rsidRDefault="00AA5558"/>
    <w:p w14:paraId="7093C2FB" w14:textId="77777777" w:rsidR="00AA5558" w:rsidRDefault="00AA5558"/>
    <w:p w14:paraId="355B018C" w14:textId="77777777" w:rsidR="00AA5558" w:rsidRDefault="00AA5558"/>
    <w:p w14:paraId="2D399460" w14:textId="77777777" w:rsidR="00AA5558" w:rsidRDefault="00AA5558" w:rsidP="00AA5558">
      <w:pPr>
        <w:jc w:val="center"/>
      </w:pPr>
      <w:r>
        <w:rPr>
          <w:b/>
          <w:sz w:val="32"/>
        </w:rPr>
        <w:t>Use Case Template (&lt;Module Abbr.&gt;-UC-###)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17"/>
        <w:gridCol w:w="1082"/>
        <w:gridCol w:w="2943"/>
        <w:gridCol w:w="860"/>
        <w:gridCol w:w="1577"/>
        <w:gridCol w:w="1589"/>
      </w:tblGrid>
      <w:tr w:rsidR="00AA5558" w14:paraId="66221837" w14:textId="77777777" w:rsidTr="006B4E46">
        <w:tc>
          <w:tcPr>
            <w:tcW w:w="2317" w:type="dxa"/>
          </w:tcPr>
          <w:p w14:paraId="14FDE8F7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ID</w:t>
            </w:r>
          </w:p>
        </w:tc>
        <w:tc>
          <w:tcPr>
            <w:tcW w:w="8051" w:type="dxa"/>
            <w:gridSpan w:val="5"/>
          </w:tcPr>
          <w:p w14:paraId="6BDF0725" w14:textId="3D5C2ED6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GM-UC-005</w:t>
            </w:r>
          </w:p>
        </w:tc>
      </w:tr>
      <w:tr w:rsidR="00AA5558" w14:paraId="21CA2915" w14:textId="77777777" w:rsidTr="006B4E46">
        <w:tc>
          <w:tcPr>
            <w:tcW w:w="2317" w:type="dxa"/>
          </w:tcPr>
          <w:p w14:paraId="4507E6E6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Name</w:t>
            </w:r>
          </w:p>
        </w:tc>
        <w:tc>
          <w:tcPr>
            <w:tcW w:w="8051" w:type="dxa"/>
            <w:gridSpan w:val="5"/>
          </w:tcPr>
          <w:p w14:paraId="5B31D521" w14:textId="3761C88B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members</w:t>
            </w:r>
          </w:p>
        </w:tc>
      </w:tr>
      <w:tr w:rsidR="00AA5558" w14:paraId="2FFA119B" w14:textId="77777777" w:rsidTr="006B4E46">
        <w:tc>
          <w:tcPr>
            <w:tcW w:w="2317" w:type="dxa"/>
          </w:tcPr>
          <w:p w14:paraId="6396D927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Description [Goal (1–2 lines)]</w:t>
            </w:r>
          </w:p>
        </w:tc>
        <w:tc>
          <w:tcPr>
            <w:tcW w:w="8051" w:type="dxa"/>
            <w:gridSpan w:val="5"/>
          </w:tcPr>
          <w:p w14:paraId="2D1594CC" w14:textId="09CBB3DA" w:rsidR="00AA5558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the club coordinator to manage members and view new membership applications</w:t>
            </w:r>
          </w:p>
        </w:tc>
      </w:tr>
      <w:tr w:rsidR="00AA5558" w14:paraId="6D142139" w14:textId="77777777" w:rsidTr="006B4E46">
        <w:tc>
          <w:tcPr>
            <w:tcW w:w="2317" w:type="dxa"/>
          </w:tcPr>
          <w:p w14:paraId="27822354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Trigger (1 line)</w:t>
            </w:r>
          </w:p>
        </w:tc>
        <w:tc>
          <w:tcPr>
            <w:tcW w:w="8051" w:type="dxa"/>
            <w:gridSpan w:val="5"/>
          </w:tcPr>
          <w:p w14:paraId="469213F3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</w:t>
            </w:r>
          </w:p>
        </w:tc>
      </w:tr>
      <w:tr w:rsidR="00AA5558" w14:paraId="77A7E829" w14:textId="77777777" w:rsidTr="006B4E46">
        <w:tc>
          <w:tcPr>
            <w:tcW w:w="2317" w:type="dxa"/>
          </w:tcPr>
          <w:p w14:paraId="384B80A4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8051" w:type="dxa"/>
            <w:gridSpan w:val="5"/>
          </w:tcPr>
          <w:p w14:paraId="4392F403" w14:textId="3EA4D845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 xml:space="preserve">Primary: </w:t>
            </w:r>
            <w:r>
              <w:rPr>
                <w:sz w:val="28"/>
                <w:szCs w:val="28"/>
              </w:rPr>
              <w:t xml:space="preserve">students  </w:t>
            </w:r>
          </w:p>
        </w:tc>
      </w:tr>
      <w:tr w:rsidR="00AA5558" w14:paraId="1AFB1879" w14:textId="77777777" w:rsidTr="006B4E46">
        <w:tc>
          <w:tcPr>
            <w:tcW w:w="2317" w:type="dxa"/>
          </w:tcPr>
          <w:p w14:paraId="7F825B43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Preconditions</w:t>
            </w:r>
          </w:p>
        </w:tc>
        <w:tc>
          <w:tcPr>
            <w:tcW w:w="8051" w:type="dxa"/>
            <w:gridSpan w:val="5"/>
          </w:tcPr>
          <w:p w14:paraId="46F4089C" w14:textId="37A7C82B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login</w:t>
            </w:r>
            <w:r w:rsidR="00D06B27">
              <w:rPr>
                <w:sz w:val="28"/>
                <w:szCs w:val="28"/>
              </w:rPr>
              <w:t>, coordinator role</w:t>
            </w:r>
          </w:p>
        </w:tc>
      </w:tr>
      <w:tr w:rsidR="00AA5558" w14:paraId="3F992236" w14:textId="77777777" w:rsidTr="006B4E46">
        <w:tc>
          <w:tcPr>
            <w:tcW w:w="2317" w:type="dxa"/>
            <w:vMerge w:val="restart"/>
          </w:tcPr>
          <w:p w14:paraId="2DE69E98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Main Flow (M1, M2, …)</w:t>
            </w:r>
          </w:p>
        </w:tc>
        <w:tc>
          <w:tcPr>
            <w:tcW w:w="1082" w:type="dxa"/>
          </w:tcPr>
          <w:p w14:paraId="035EEF62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 ID</w:t>
            </w:r>
          </w:p>
        </w:tc>
        <w:tc>
          <w:tcPr>
            <w:tcW w:w="3803" w:type="dxa"/>
            <w:gridSpan w:val="2"/>
          </w:tcPr>
          <w:p w14:paraId="6C1244FC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1577" w:type="dxa"/>
          </w:tcPr>
          <w:p w14:paraId="13ED7534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Alternate/ Sub flow</w:t>
            </w:r>
          </w:p>
        </w:tc>
        <w:tc>
          <w:tcPr>
            <w:tcW w:w="1589" w:type="dxa"/>
          </w:tcPr>
          <w:p w14:paraId="17B616E6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Applicable </w:t>
            </w:r>
            <w:r w:rsidRPr="00617D9B">
              <w:rPr>
                <w:b/>
                <w:bCs/>
                <w:sz w:val="28"/>
                <w:szCs w:val="28"/>
              </w:rPr>
              <w:t>BRs</w:t>
            </w:r>
          </w:p>
        </w:tc>
      </w:tr>
      <w:tr w:rsidR="00AA5558" w14:paraId="29E949FB" w14:textId="77777777" w:rsidTr="006B4E46">
        <w:tc>
          <w:tcPr>
            <w:tcW w:w="2317" w:type="dxa"/>
            <w:vMerge/>
          </w:tcPr>
          <w:p w14:paraId="70C25558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6A51081A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M1</w:t>
            </w:r>
          </w:p>
          <w:p w14:paraId="41B0C674" w14:textId="77777777" w:rsidR="00AA5558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M2</w:t>
            </w:r>
          </w:p>
          <w:p w14:paraId="64253669" w14:textId="77777777" w:rsidR="00D06B27" w:rsidRPr="00617D9B" w:rsidRDefault="00D06B27" w:rsidP="006B4E46">
            <w:pPr>
              <w:rPr>
                <w:sz w:val="28"/>
                <w:szCs w:val="28"/>
              </w:rPr>
            </w:pPr>
          </w:p>
          <w:p w14:paraId="35BA3765" w14:textId="77777777" w:rsidR="00AA5558" w:rsidRDefault="00AA5558" w:rsidP="006B4E46">
            <w:pPr>
              <w:rPr>
                <w:sz w:val="28"/>
                <w:szCs w:val="28"/>
              </w:rPr>
            </w:pPr>
          </w:p>
          <w:p w14:paraId="43EBDCB5" w14:textId="77777777" w:rsidR="00AA5558" w:rsidRDefault="00AA5558" w:rsidP="006B4E46">
            <w:pPr>
              <w:rPr>
                <w:sz w:val="28"/>
                <w:szCs w:val="28"/>
              </w:rPr>
            </w:pPr>
          </w:p>
          <w:p w14:paraId="4A7EDC60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M3</w:t>
            </w:r>
          </w:p>
          <w:p w14:paraId="7FD939CB" w14:textId="77777777" w:rsidR="00AA5558" w:rsidRPr="00617D9B" w:rsidRDefault="00AA5558" w:rsidP="006B4E46">
            <w:pPr>
              <w:rPr>
                <w:sz w:val="28"/>
                <w:szCs w:val="28"/>
              </w:rPr>
            </w:pPr>
          </w:p>
        </w:tc>
        <w:tc>
          <w:tcPr>
            <w:tcW w:w="3803" w:type="dxa"/>
            <w:gridSpan w:val="2"/>
          </w:tcPr>
          <w:p w14:paraId="4B8B28AA" w14:textId="0CAA6E53" w:rsidR="00AA5558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manage members dashboard</w:t>
            </w:r>
            <w:r w:rsidR="00AA5558"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click on new applicants details</w:t>
            </w:r>
          </w:p>
          <w:p w14:paraId="34A3EEC8" w14:textId="31CCB036" w:rsidR="00AA5558" w:rsidRPr="001717D8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br/>
            </w:r>
            <w:r w:rsidR="00D06B27">
              <w:rPr>
                <w:sz w:val="28"/>
                <w:szCs w:val="28"/>
              </w:rPr>
              <w:t>accept or reject the proposal</w:t>
            </w:r>
          </w:p>
        </w:tc>
        <w:tc>
          <w:tcPr>
            <w:tcW w:w="1577" w:type="dxa"/>
          </w:tcPr>
          <w:p w14:paraId="100C2D26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</w:p>
          <w:p w14:paraId="3E2CD103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[A1]</w:t>
            </w:r>
          </w:p>
          <w:p w14:paraId="585B417F" w14:textId="77777777" w:rsidR="00AA5558" w:rsidRPr="00617D9B" w:rsidRDefault="00AA5558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[A2]</w:t>
            </w:r>
          </w:p>
          <w:p w14:paraId="3FEC8412" w14:textId="77777777" w:rsidR="00AA5558" w:rsidRPr="00617D9B" w:rsidRDefault="00AA5558" w:rsidP="006B4E46">
            <w:pPr>
              <w:rPr>
                <w:sz w:val="28"/>
                <w:szCs w:val="28"/>
              </w:rPr>
            </w:pPr>
          </w:p>
          <w:p w14:paraId="6F9385B2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[S1]</w:t>
            </w:r>
          </w:p>
        </w:tc>
        <w:tc>
          <w:tcPr>
            <w:tcW w:w="1589" w:type="dxa"/>
          </w:tcPr>
          <w:p w14:paraId="097CF1BB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</w:p>
          <w:p w14:paraId="19525459" w14:textId="77777777" w:rsidR="00AA5558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  <w:p w14:paraId="067AA3C4" w14:textId="77777777" w:rsidR="00AA5558" w:rsidRPr="00617D9B" w:rsidRDefault="00AA5558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</w:tc>
      </w:tr>
      <w:tr w:rsidR="00AA5558" w14:paraId="58E6DCE2" w14:textId="77777777" w:rsidTr="006B4E46">
        <w:tc>
          <w:tcPr>
            <w:tcW w:w="2317" w:type="dxa"/>
          </w:tcPr>
          <w:p w14:paraId="75C7E95D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Success Postconditions</w:t>
            </w:r>
          </w:p>
        </w:tc>
        <w:tc>
          <w:tcPr>
            <w:tcW w:w="8051" w:type="dxa"/>
            <w:gridSpan w:val="5"/>
          </w:tcPr>
          <w:p w14:paraId="1150840F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&lt;artifact + state&gt;  // e.g., LeaveRequest{id, status=Submitted}</w:t>
            </w:r>
            <w:r w:rsidRPr="00BF38A9">
              <w:rPr>
                <w:sz w:val="28"/>
                <w:szCs w:val="28"/>
              </w:rPr>
              <w:br/>
              <w:t>- &lt;event/notification/audit&gt;</w:t>
            </w:r>
          </w:p>
        </w:tc>
      </w:tr>
      <w:tr w:rsidR="00AA5558" w14:paraId="2E7DEB0F" w14:textId="77777777" w:rsidTr="006B4E46">
        <w:tc>
          <w:tcPr>
            <w:tcW w:w="2317" w:type="dxa"/>
          </w:tcPr>
          <w:p w14:paraId="2BB4B51A" w14:textId="77777777" w:rsidR="00AA5558" w:rsidRPr="00BF38A9" w:rsidRDefault="00AA5558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Failure Postconditions</w:t>
            </w:r>
          </w:p>
        </w:tc>
        <w:tc>
          <w:tcPr>
            <w:tcW w:w="8051" w:type="dxa"/>
            <w:gridSpan w:val="5"/>
          </w:tcPr>
          <w:p w14:paraId="4E94689B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&lt;no state change / draft retained&gt;</w:t>
            </w:r>
          </w:p>
        </w:tc>
      </w:tr>
      <w:tr w:rsidR="00AA5558" w14:paraId="076FBE3B" w14:textId="77777777" w:rsidTr="006B4E46">
        <w:tc>
          <w:tcPr>
            <w:tcW w:w="2317" w:type="dxa"/>
          </w:tcPr>
          <w:p w14:paraId="2FAF75BE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Alternate / Exception Flows (A1, A2, …)</w:t>
            </w:r>
          </w:p>
        </w:tc>
        <w:tc>
          <w:tcPr>
            <w:tcW w:w="4025" w:type="dxa"/>
            <w:gridSpan w:val="2"/>
          </w:tcPr>
          <w:p w14:paraId="7944C4F3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 (from M#):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 (from M#): steps… → …</w:t>
            </w:r>
          </w:p>
        </w:tc>
        <w:tc>
          <w:tcPr>
            <w:tcW w:w="4026" w:type="dxa"/>
            <w:gridSpan w:val="3"/>
          </w:tcPr>
          <w:p w14:paraId="5E4490B1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76FFC175" w14:textId="77777777" w:rsidTr="006B4E46">
        <w:tc>
          <w:tcPr>
            <w:tcW w:w="2317" w:type="dxa"/>
          </w:tcPr>
          <w:p w14:paraId="64E18E6F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Sub-Flows (S1, S2, …)</w:t>
            </w:r>
          </w:p>
        </w:tc>
        <w:tc>
          <w:tcPr>
            <w:tcW w:w="4025" w:type="dxa"/>
            <w:gridSpan w:val="2"/>
          </w:tcPr>
          <w:p w14:paraId="3C223096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S1 &lt;title&gt;: 1)… 2)… → returns &lt;data&gt; to M#</w:t>
            </w:r>
            <w:r w:rsidRPr="00BF38A9">
              <w:rPr>
                <w:sz w:val="28"/>
                <w:szCs w:val="28"/>
              </w:rPr>
              <w:br/>
              <w:t>S2 &lt;title&gt;: …</w:t>
            </w:r>
          </w:p>
        </w:tc>
        <w:tc>
          <w:tcPr>
            <w:tcW w:w="4026" w:type="dxa"/>
            <w:gridSpan w:val="3"/>
          </w:tcPr>
          <w:p w14:paraId="06AEB26D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313080D7" w14:textId="77777777" w:rsidTr="006B4E46">
        <w:tc>
          <w:tcPr>
            <w:tcW w:w="2317" w:type="dxa"/>
          </w:tcPr>
          <w:p w14:paraId="4CAD98BE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Global Alternate Flows</w:t>
            </w:r>
          </w:p>
        </w:tc>
        <w:tc>
          <w:tcPr>
            <w:tcW w:w="4025" w:type="dxa"/>
            <w:gridSpan w:val="2"/>
          </w:tcPr>
          <w:p w14:paraId="3AC998F3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&lt;title&gt;: steps… → …</w:t>
            </w:r>
          </w:p>
        </w:tc>
        <w:tc>
          <w:tcPr>
            <w:tcW w:w="4026" w:type="dxa"/>
            <w:gridSpan w:val="3"/>
          </w:tcPr>
          <w:p w14:paraId="62FD79A4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AA5558" w14:paraId="763AF203" w14:textId="77777777" w:rsidTr="006B4E46">
        <w:tc>
          <w:tcPr>
            <w:tcW w:w="2317" w:type="dxa"/>
          </w:tcPr>
          <w:p w14:paraId="2CCB800A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Notes (optional)</w:t>
            </w:r>
          </w:p>
        </w:tc>
        <w:tc>
          <w:tcPr>
            <w:tcW w:w="8051" w:type="dxa"/>
            <w:gridSpan w:val="5"/>
          </w:tcPr>
          <w:p w14:paraId="15FBC17F" w14:textId="77777777" w:rsidR="00AA5558" w:rsidRPr="00BF38A9" w:rsidRDefault="00AA5558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message IDs, notifications</w:t>
            </w:r>
          </w:p>
        </w:tc>
      </w:tr>
    </w:tbl>
    <w:p w14:paraId="4D2C07F1" w14:textId="77777777" w:rsidR="00AA5558" w:rsidRDefault="00AA5558"/>
    <w:p w14:paraId="152BD6EC" w14:textId="77777777" w:rsidR="00D06B27" w:rsidRDefault="00D06B27"/>
    <w:p w14:paraId="432CAB4A" w14:textId="77777777" w:rsidR="00D06B27" w:rsidRDefault="00D06B27"/>
    <w:p w14:paraId="391A9CFB" w14:textId="77777777" w:rsidR="00D06B27" w:rsidRDefault="00D06B27" w:rsidP="00D06B27">
      <w:pPr>
        <w:jc w:val="center"/>
      </w:pPr>
      <w:r>
        <w:rPr>
          <w:b/>
          <w:sz w:val="32"/>
        </w:rPr>
        <w:t>Use Case Template (&lt;Module Abbr.&gt;-UC-###)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17"/>
        <w:gridCol w:w="1082"/>
        <w:gridCol w:w="2943"/>
        <w:gridCol w:w="860"/>
        <w:gridCol w:w="1577"/>
        <w:gridCol w:w="1589"/>
      </w:tblGrid>
      <w:tr w:rsidR="00D06B27" w14:paraId="5B387BC1" w14:textId="77777777" w:rsidTr="006B4E46">
        <w:tc>
          <w:tcPr>
            <w:tcW w:w="2317" w:type="dxa"/>
          </w:tcPr>
          <w:p w14:paraId="4D0520D9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ID</w:t>
            </w:r>
          </w:p>
        </w:tc>
        <w:tc>
          <w:tcPr>
            <w:tcW w:w="8051" w:type="dxa"/>
            <w:gridSpan w:val="5"/>
          </w:tcPr>
          <w:p w14:paraId="58CA129A" w14:textId="46B6F706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GM-UC-006</w:t>
            </w:r>
          </w:p>
        </w:tc>
      </w:tr>
      <w:tr w:rsidR="00D06B27" w14:paraId="11543547" w14:textId="77777777" w:rsidTr="006B4E46">
        <w:tc>
          <w:tcPr>
            <w:tcW w:w="2317" w:type="dxa"/>
          </w:tcPr>
          <w:p w14:paraId="20F084D7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Name</w:t>
            </w:r>
          </w:p>
        </w:tc>
        <w:tc>
          <w:tcPr>
            <w:tcW w:w="8051" w:type="dxa"/>
            <w:gridSpan w:val="5"/>
          </w:tcPr>
          <w:p w14:paraId="4624EAE5" w14:textId="071C9493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Participate in club elections</w:t>
            </w:r>
          </w:p>
        </w:tc>
      </w:tr>
      <w:tr w:rsidR="00D06B27" w14:paraId="5862D30F" w14:textId="77777777" w:rsidTr="006B4E46">
        <w:tc>
          <w:tcPr>
            <w:tcW w:w="2317" w:type="dxa"/>
          </w:tcPr>
          <w:p w14:paraId="668C8F5A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Description [Goal (1–2 lines)]</w:t>
            </w:r>
          </w:p>
        </w:tc>
        <w:tc>
          <w:tcPr>
            <w:tcW w:w="8051" w:type="dxa"/>
            <w:gridSpan w:val="5"/>
          </w:tcPr>
          <w:p w14:paraId="39645021" w14:textId="659D5AB3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the students to participate in club elections</w:t>
            </w:r>
          </w:p>
        </w:tc>
      </w:tr>
      <w:tr w:rsidR="00D06B27" w14:paraId="69B47F04" w14:textId="77777777" w:rsidTr="006B4E46">
        <w:tc>
          <w:tcPr>
            <w:tcW w:w="2317" w:type="dxa"/>
          </w:tcPr>
          <w:p w14:paraId="6247D4D1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Trigger (1 line)</w:t>
            </w:r>
          </w:p>
        </w:tc>
        <w:tc>
          <w:tcPr>
            <w:tcW w:w="8051" w:type="dxa"/>
            <w:gridSpan w:val="5"/>
          </w:tcPr>
          <w:p w14:paraId="78BC451E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</w:t>
            </w:r>
          </w:p>
        </w:tc>
      </w:tr>
      <w:tr w:rsidR="00D06B27" w14:paraId="730557C4" w14:textId="77777777" w:rsidTr="006B4E46">
        <w:tc>
          <w:tcPr>
            <w:tcW w:w="2317" w:type="dxa"/>
          </w:tcPr>
          <w:p w14:paraId="4C79A4AE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8051" w:type="dxa"/>
            <w:gridSpan w:val="5"/>
          </w:tcPr>
          <w:p w14:paraId="71AF7416" w14:textId="20296DCE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 xml:space="preserve">Primary: </w:t>
            </w:r>
            <w:r>
              <w:rPr>
                <w:sz w:val="28"/>
                <w:szCs w:val="28"/>
              </w:rPr>
              <w:t xml:space="preserve">students  </w:t>
            </w:r>
          </w:p>
        </w:tc>
      </w:tr>
      <w:tr w:rsidR="00D06B27" w14:paraId="6140A43C" w14:textId="77777777" w:rsidTr="006B4E46">
        <w:tc>
          <w:tcPr>
            <w:tcW w:w="2317" w:type="dxa"/>
          </w:tcPr>
          <w:p w14:paraId="2F04EA13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Preconditions</w:t>
            </w:r>
          </w:p>
        </w:tc>
        <w:tc>
          <w:tcPr>
            <w:tcW w:w="8051" w:type="dxa"/>
            <w:gridSpan w:val="5"/>
          </w:tcPr>
          <w:p w14:paraId="6A9495B8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login</w:t>
            </w:r>
          </w:p>
        </w:tc>
      </w:tr>
      <w:tr w:rsidR="00D06B27" w14:paraId="658FFCD3" w14:textId="77777777" w:rsidTr="006B4E46">
        <w:tc>
          <w:tcPr>
            <w:tcW w:w="2317" w:type="dxa"/>
            <w:vMerge w:val="restart"/>
          </w:tcPr>
          <w:p w14:paraId="07E97D53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Main Flow (M1, M2, …)</w:t>
            </w:r>
          </w:p>
        </w:tc>
        <w:tc>
          <w:tcPr>
            <w:tcW w:w="1082" w:type="dxa"/>
          </w:tcPr>
          <w:p w14:paraId="23797F5E" w14:textId="77777777" w:rsidR="00D06B27" w:rsidRPr="00617D9B" w:rsidRDefault="00D06B27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 ID</w:t>
            </w:r>
          </w:p>
        </w:tc>
        <w:tc>
          <w:tcPr>
            <w:tcW w:w="3803" w:type="dxa"/>
            <w:gridSpan w:val="2"/>
          </w:tcPr>
          <w:p w14:paraId="0718050E" w14:textId="77777777" w:rsidR="00D06B27" w:rsidRPr="00617D9B" w:rsidRDefault="00D06B27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1577" w:type="dxa"/>
          </w:tcPr>
          <w:p w14:paraId="3F869DA3" w14:textId="77777777" w:rsidR="00D06B27" w:rsidRPr="00617D9B" w:rsidRDefault="00D06B27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Alternate/ Sub flow</w:t>
            </w:r>
          </w:p>
        </w:tc>
        <w:tc>
          <w:tcPr>
            <w:tcW w:w="1589" w:type="dxa"/>
          </w:tcPr>
          <w:p w14:paraId="2A5A4EDB" w14:textId="77777777" w:rsidR="00D06B27" w:rsidRPr="00617D9B" w:rsidRDefault="00D06B27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Applicable </w:t>
            </w:r>
            <w:r w:rsidRPr="00617D9B">
              <w:rPr>
                <w:b/>
                <w:bCs/>
                <w:sz w:val="28"/>
                <w:szCs w:val="28"/>
              </w:rPr>
              <w:t>BRs</w:t>
            </w:r>
          </w:p>
        </w:tc>
      </w:tr>
      <w:tr w:rsidR="00D06B27" w14:paraId="1D5A9F46" w14:textId="77777777" w:rsidTr="006B4E46">
        <w:tc>
          <w:tcPr>
            <w:tcW w:w="2317" w:type="dxa"/>
            <w:vMerge/>
          </w:tcPr>
          <w:p w14:paraId="5FE31F9D" w14:textId="77777777" w:rsidR="00D06B27" w:rsidRPr="00BF38A9" w:rsidRDefault="00D06B27" w:rsidP="006B4E46">
            <w:pPr>
              <w:rPr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2740B8A2" w14:textId="77777777" w:rsidR="00D06B27" w:rsidRPr="00617D9B" w:rsidRDefault="00D06B27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M1</w:t>
            </w:r>
          </w:p>
          <w:p w14:paraId="78F7D638" w14:textId="77777777" w:rsidR="00D06B27" w:rsidRPr="00617D9B" w:rsidRDefault="00D06B27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M2</w:t>
            </w:r>
          </w:p>
          <w:p w14:paraId="56E22B76" w14:textId="77777777" w:rsidR="00D06B27" w:rsidRDefault="00D06B27" w:rsidP="006B4E46">
            <w:pPr>
              <w:rPr>
                <w:sz w:val="28"/>
                <w:szCs w:val="28"/>
              </w:rPr>
            </w:pPr>
          </w:p>
          <w:p w14:paraId="3DAA374B" w14:textId="77777777" w:rsidR="00D06B27" w:rsidRDefault="00D06B27" w:rsidP="006B4E46">
            <w:pPr>
              <w:rPr>
                <w:sz w:val="28"/>
                <w:szCs w:val="28"/>
              </w:rPr>
            </w:pPr>
          </w:p>
          <w:p w14:paraId="46180187" w14:textId="77777777" w:rsidR="00D06B27" w:rsidRPr="00617D9B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M3</w:t>
            </w:r>
          </w:p>
          <w:p w14:paraId="21FF643F" w14:textId="77777777" w:rsidR="00D06B27" w:rsidRPr="00617D9B" w:rsidRDefault="00D06B27" w:rsidP="006B4E46">
            <w:pPr>
              <w:rPr>
                <w:sz w:val="28"/>
                <w:szCs w:val="28"/>
              </w:rPr>
            </w:pPr>
          </w:p>
        </w:tc>
        <w:tc>
          <w:tcPr>
            <w:tcW w:w="3803" w:type="dxa"/>
            <w:gridSpan w:val="2"/>
          </w:tcPr>
          <w:p w14:paraId="5DB5944F" w14:textId="44582D94" w:rsidR="00D06B27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club election dashboard</w:t>
            </w:r>
            <w:r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fill the election participation form</w:t>
            </w:r>
          </w:p>
          <w:p w14:paraId="1A078939" w14:textId="235159ED" w:rsidR="00D06B27" w:rsidRPr="001717D8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click submit, system will submit it</w:t>
            </w:r>
          </w:p>
        </w:tc>
        <w:tc>
          <w:tcPr>
            <w:tcW w:w="1577" w:type="dxa"/>
          </w:tcPr>
          <w:p w14:paraId="2E28001D" w14:textId="77777777" w:rsidR="00D06B27" w:rsidRDefault="00D06B27" w:rsidP="006B4E46">
            <w:pPr>
              <w:rPr>
                <w:b/>
                <w:bCs/>
                <w:sz w:val="28"/>
                <w:szCs w:val="28"/>
              </w:rPr>
            </w:pPr>
          </w:p>
          <w:p w14:paraId="4F99190C" w14:textId="77777777" w:rsidR="00D06B27" w:rsidRPr="00617D9B" w:rsidRDefault="00D06B27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[A1]</w:t>
            </w:r>
          </w:p>
          <w:p w14:paraId="3F62CA42" w14:textId="77777777" w:rsidR="00D06B27" w:rsidRPr="00617D9B" w:rsidRDefault="00D06B27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[A2]</w:t>
            </w:r>
          </w:p>
          <w:p w14:paraId="4BF62B34" w14:textId="77777777" w:rsidR="00D06B27" w:rsidRPr="00617D9B" w:rsidRDefault="00D06B27" w:rsidP="006B4E46">
            <w:pPr>
              <w:rPr>
                <w:sz w:val="28"/>
                <w:szCs w:val="28"/>
              </w:rPr>
            </w:pPr>
          </w:p>
          <w:p w14:paraId="3DE452F1" w14:textId="77777777" w:rsidR="00D06B27" w:rsidRPr="00617D9B" w:rsidRDefault="00D06B27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[S1]</w:t>
            </w:r>
          </w:p>
        </w:tc>
        <w:tc>
          <w:tcPr>
            <w:tcW w:w="1589" w:type="dxa"/>
          </w:tcPr>
          <w:p w14:paraId="7B4EB459" w14:textId="77777777" w:rsidR="00D06B27" w:rsidRDefault="00D06B27" w:rsidP="006B4E46">
            <w:pPr>
              <w:rPr>
                <w:b/>
                <w:bCs/>
                <w:sz w:val="28"/>
                <w:szCs w:val="28"/>
              </w:rPr>
            </w:pPr>
          </w:p>
          <w:p w14:paraId="1569C181" w14:textId="77777777" w:rsidR="00D06B27" w:rsidRDefault="00D06B27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  <w:p w14:paraId="15313F6B" w14:textId="77777777" w:rsidR="00D06B27" w:rsidRPr="00617D9B" w:rsidRDefault="00D06B27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</w:tc>
      </w:tr>
      <w:tr w:rsidR="00D06B27" w14:paraId="347E9023" w14:textId="77777777" w:rsidTr="006B4E46">
        <w:tc>
          <w:tcPr>
            <w:tcW w:w="2317" w:type="dxa"/>
          </w:tcPr>
          <w:p w14:paraId="389D0B22" w14:textId="77777777" w:rsidR="00D06B27" w:rsidRPr="00BF38A9" w:rsidRDefault="00D06B27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Success Postconditions</w:t>
            </w:r>
          </w:p>
        </w:tc>
        <w:tc>
          <w:tcPr>
            <w:tcW w:w="8051" w:type="dxa"/>
            <w:gridSpan w:val="5"/>
          </w:tcPr>
          <w:p w14:paraId="7BC0F4DC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&lt;artifact + state&gt;  // e.g., LeaveRequest{id, status=Submitted}</w:t>
            </w:r>
            <w:r w:rsidRPr="00BF38A9">
              <w:rPr>
                <w:sz w:val="28"/>
                <w:szCs w:val="28"/>
              </w:rPr>
              <w:br/>
              <w:t>- &lt;event/notification/audit&gt;</w:t>
            </w:r>
          </w:p>
        </w:tc>
      </w:tr>
      <w:tr w:rsidR="00D06B27" w14:paraId="539391D2" w14:textId="77777777" w:rsidTr="006B4E46">
        <w:tc>
          <w:tcPr>
            <w:tcW w:w="2317" w:type="dxa"/>
          </w:tcPr>
          <w:p w14:paraId="766C5E10" w14:textId="77777777" w:rsidR="00D06B27" w:rsidRPr="00BF38A9" w:rsidRDefault="00D06B27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Failure Postconditions</w:t>
            </w:r>
          </w:p>
        </w:tc>
        <w:tc>
          <w:tcPr>
            <w:tcW w:w="8051" w:type="dxa"/>
            <w:gridSpan w:val="5"/>
          </w:tcPr>
          <w:p w14:paraId="3661735D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&lt;no state change / draft retained&gt;</w:t>
            </w:r>
          </w:p>
        </w:tc>
      </w:tr>
      <w:tr w:rsidR="00D06B27" w14:paraId="090B373B" w14:textId="77777777" w:rsidTr="006B4E46">
        <w:tc>
          <w:tcPr>
            <w:tcW w:w="2317" w:type="dxa"/>
          </w:tcPr>
          <w:p w14:paraId="5F4E19BA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Alternate / Exception Flows (A1, A2, …)</w:t>
            </w:r>
          </w:p>
        </w:tc>
        <w:tc>
          <w:tcPr>
            <w:tcW w:w="4025" w:type="dxa"/>
            <w:gridSpan w:val="2"/>
          </w:tcPr>
          <w:p w14:paraId="523DD8C0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 (from M#):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 (from M#): steps… → …</w:t>
            </w:r>
          </w:p>
        </w:tc>
        <w:tc>
          <w:tcPr>
            <w:tcW w:w="4026" w:type="dxa"/>
            <w:gridSpan w:val="3"/>
          </w:tcPr>
          <w:p w14:paraId="29B111F9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D06B27" w14:paraId="2D4E15D1" w14:textId="77777777" w:rsidTr="006B4E46">
        <w:tc>
          <w:tcPr>
            <w:tcW w:w="2317" w:type="dxa"/>
          </w:tcPr>
          <w:p w14:paraId="0E5287A3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Sub-Flows (S1, S2, …)</w:t>
            </w:r>
          </w:p>
        </w:tc>
        <w:tc>
          <w:tcPr>
            <w:tcW w:w="4025" w:type="dxa"/>
            <w:gridSpan w:val="2"/>
          </w:tcPr>
          <w:p w14:paraId="0F2A2A58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S1 &lt;title&gt;: 1)… 2)… → returns &lt;data&gt; to M#</w:t>
            </w:r>
            <w:r w:rsidRPr="00BF38A9">
              <w:rPr>
                <w:sz w:val="28"/>
                <w:szCs w:val="28"/>
              </w:rPr>
              <w:br/>
              <w:t>S2 &lt;title&gt;: …</w:t>
            </w:r>
          </w:p>
        </w:tc>
        <w:tc>
          <w:tcPr>
            <w:tcW w:w="4026" w:type="dxa"/>
            <w:gridSpan w:val="3"/>
          </w:tcPr>
          <w:p w14:paraId="5FA7394D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D06B27" w14:paraId="01F099C1" w14:textId="77777777" w:rsidTr="006B4E46">
        <w:tc>
          <w:tcPr>
            <w:tcW w:w="2317" w:type="dxa"/>
          </w:tcPr>
          <w:p w14:paraId="27A7BA69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Global Alternate Flows</w:t>
            </w:r>
          </w:p>
        </w:tc>
        <w:tc>
          <w:tcPr>
            <w:tcW w:w="4025" w:type="dxa"/>
            <w:gridSpan w:val="2"/>
          </w:tcPr>
          <w:p w14:paraId="68A70C8F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&lt;title&gt;: steps… → …</w:t>
            </w:r>
          </w:p>
        </w:tc>
        <w:tc>
          <w:tcPr>
            <w:tcW w:w="4026" w:type="dxa"/>
            <w:gridSpan w:val="3"/>
          </w:tcPr>
          <w:p w14:paraId="6B99AF8D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D06B27" w14:paraId="16D3E26E" w14:textId="77777777" w:rsidTr="006B4E46">
        <w:tc>
          <w:tcPr>
            <w:tcW w:w="2317" w:type="dxa"/>
          </w:tcPr>
          <w:p w14:paraId="06473963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Notes (optional)</w:t>
            </w:r>
          </w:p>
        </w:tc>
        <w:tc>
          <w:tcPr>
            <w:tcW w:w="8051" w:type="dxa"/>
            <w:gridSpan w:val="5"/>
          </w:tcPr>
          <w:p w14:paraId="75714E40" w14:textId="77777777" w:rsidR="00D06B27" w:rsidRPr="00BF38A9" w:rsidRDefault="00D06B27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message IDs, notifications</w:t>
            </w:r>
          </w:p>
        </w:tc>
      </w:tr>
    </w:tbl>
    <w:p w14:paraId="50612022" w14:textId="77777777" w:rsidR="00D06B27" w:rsidRDefault="00D06B27"/>
    <w:p w14:paraId="55842824" w14:textId="77777777" w:rsidR="00D06B27" w:rsidRDefault="00D06B27"/>
    <w:p w14:paraId="35BA3DC0" w14:textId="77777777" w:rsidR="00D06B27" w:rsidRDefault="00D06B27"/>
    <w:p w14:paraId="258E1B7E" w14:textId="77777777" w:rsidR="006362C0" w:rsidRDefault="006362C0" w:rsidP="006362C0">
      <w:pPr>
        <w:jc w:val="center"/>
      </w:pPr>
      <w:r>
        <w:rPr>
          <w:b/>
          <w:sz w:val="32"/>
        </w:rPr>
        <w:lastRenderedPageBreak/>
        <w:t>Use Case Template (&lt;Module Abbr.&gt;-UC-###)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17"/>
        <w:gridCol w:w="1082"/>
        <w:gridCol w:w="2943"/>
        <w:gridCol w:w="860"/>
        <w:gridCol w:w="1577"/>
        <w:gridCol w:w="1589"/>
      </w:tblGrid>
      <w:tr w:rsidR="006362C0" w14:paraId="691C89FC" w14:textId="77777777" w:rsidTr="006B4E46">
        <w:tc>
          <w:tcPr>
            <w:tcW w:w="2317" w:type="dxa"/>
          </w:tcPr>
          <w:p w14:paraId="57C188AA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ID</w:t>
            </w:r>
          </w:p>
        </w:tc>
        <w:tc>
          <w:tcPr>
            <w:tcW w:w="8051" w:type="dxa"/>
            <w:gridSpan w:val="5"/>
          </w:tcPr>
          <w:p w14:paraId="36A4BE12" w14:textId="3DCDD699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GM-UC-007</w:t>
            </w:r>
          </w:p>
        </w:tc>
      </w:tr>
      <w:tr w:rsidR="006362C0" w14:paraId="76A7C8C8" w14:textId="77777777" w:rsidTr="006B4E46">
        <w:tc>
          <w:tcPr>
            <w:tcW w:w="2317" w:type="dxa"/>
          </w:tcPr>
          <w:p w14:paraId="06E67366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Name</w:t>
            </w:r>
          </w:p>
        </w:tc>
        <w:tc>
          <w:tcPr>
            <w:tcW w:w="8051" w:type="dxa"/>
            <w:gridSpan w:val="5"/>
          </w:tcPr>
          <w:p w14:paraId="51E5C447" w14:textId="654900FA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club inventory</w:t>
            </w:r>
          </w:p>
        </w:tc>
      </w:tr>
      <w:tr w:rsidR="006362C0" w14:paraId="25DFF24B" w14:textId="77777777" w:rsidTr="006B4E46">
        <w:tc>
          <w:tcPr>
            <w:tcW w:w="2317" w:type="dxa"/>
          </w:tcPr>
          <w:p w14:paraId="1DCE9D90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UC Description [Goal (1–2 lines)]</w:t>
            </w:r>
          </w:p>
        </w:tc>
        <w:tc>
          <w:tcPr>
            <w:tcW w:w="8051" w:type="dxa"/>
            <w:gridSpan w:val="5"/>
          </w:tcPr>
          <w:p w14:paraId="1A7F6F5D" w14:textId="16638491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the club coordinator to manage club inventory and request new equipments</w:t>
            </w:r>
          </w:p>
        </w:tc>
      </w:tr>
      <w:tr w:rsidR="006362C0" w14:paraId="7A5DC829" w14:textId="77777777" w:rsidTr="006B4E46">
        <w:tc>
          <w:tcPr>
            <w:tcW w:w="2317" w:type="dxa"/>
          </w:tcPr>
          <w:p w14:paraId="1B5EE0DE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Trigger (1 line)</w:t>
            </w:r>
          </w:p>
        </w:tc>
        <w:tc>
          <w:tcPr>
            <w:tcW w:w="8051" w:type="dxa"/>
            <w:gridSpan w:val="5"/>
          </w:tcPr>
          <w:p w14:paraId="21E57247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</w:t>
            </w:r>
          </w:p>
        </w:tc>
      </w:tr>
      <w:tr w:rsidR="006362C0" w14:paraId="30517C6B" w14:textId="77777777" w:rsidTr="006B4E46">
        <w:tc>
          <w:tcPr>
            <w:tcW w:w="2317" w:type="dxa"/>
          </w:tcPr>
          <w:p w14:paraId="7AD4B9D6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8051" w:type="dxa"/>
            <w:gridSpan w:val="5"/>
          </w:tcPr>
          <w:p w14:paraId="4DEA4B24" w14:textId="56DB85E6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 xml:space="preserve">Primary: </w:t>
            </w:r>
            <w:r>
              <w:rPr>
                <w:sz w:val="28"/>
                <w:szCs w:val="28"/>
              </w:rPr>
              <w:t>club coordinator</w:t>
            </w:r>
          </w:p>
        </w:tc>
      </w:tr>
      <w:tr w:rsidR="006362C0" w14:paraId="7CDF0522" w14:textId="77777777" w:rsidTr="006B4E46">
        <w:tc>
          <w:tcPr>
            <w:tcW w:w="2317" w:type="dxa"/>
          </w:tcPr>
          <w:p w14:paraId="411EF4A1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Preconditions</w:t>
            </w:r>
          </w:p>
        </w:tc>
        <w:tc>
          <w:tcPr>
            <w:tcW w:w="8051" w:type="dxa"/>
            <w:gridSpan w:val="5"/>
          </w:tcPr>
          <w:p w14:paraId="5B9BA392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login</w:t>
            </w:r>
          </w:p>
        </w:tc>
      </w:tr>
      <w:tr w:rsidR="006362C0" w14:paraId="0E7A3649" w14:textId="77777777" w:rsidTr="006B4E46">
        <w:tc>
          <w:tcPr>
            <w:tcW w:w="2317" w:type="dxa"/>
            <w:vMerge w:val="restart"/>
          </w:tcPr>
          <w:p w14:paraId="12D4D52D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Main Flow (M1, M2, …)</w:t>
            </w:r>
          </w:p>
        </w:tc>
        <w:tc>
          <w:tcPr>
            <w:tcW w:w="1082" w:type="dxa"/>
          </w:tcPr>
          <w:p w14:paraId="0A02E183" w14:textId="77777777" w:rsidR="006362C0" w:rsidRPr="00617D9B" w:rsidRDefault="006362C0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 ID</w:t>
            </w:r>
          </w:p>
        </w:tc>
        <w:tc>
          <w:tcPr>
            <w:tcW w:w="3803" w:type="dxa"/>
            <w:gridSpan w:val="2"/>
          </w:tcPr>
          <w:p w14:paraId="2B9220FA" w14:textId="77777777" w:rsidR="006362C0" w:rsidRPr="00617D9B" w:rsidRDefault="006362C0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1577" w:type="dxa"/>
          </w:tcPr>
          <w:p w14:paraId="2007EE1D" w14:textId="77777777" w:rsidR="006362C0" w:rsidRPr="00617D9B" w:rsidRDefault="006362C0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b/>
                <w:bCs/>
                <w:sz w:val="28"/>
                <w:szCs w:val="28"/>
              </w:rPr>
              <w:t>Alternate/ Sub flow</w:t>
            </w:r>
          </w:p>
        </w:tc>
        <w:tc>
          <w:tcPr>
            <w:tcW w:w="1589" w:type="dxa"/>
          </w:tcPr>
          <w:p w14:paraId="6B469976" w14:textId="77777777" w:rsidR="006362C0" w:rsidRPr="00617D9B" w:rsidRDefault="006362C0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Applicable </w:t>
            </w:r>
            <w:r w:rsidRPr="00617D9B">
              <w:rPr>
                <w:b/>
                <w:bCs/>
                <w:sz w:val="28"/>
                <w:szCs w:val="28"/>
              </w:rPr>
              <w:t>BRs</w:t>
            </w:r>
          </w:p>
        </w:tc>
      </w:tr>
      <w:tr w:rsidR="006362C0" w14:paraId="58E011A1" w14:textId="77777777" w:rsidTr="006B4E46">
        <w:tc>
          <w:tcPr>
            <w:tcW w:w="2317" w:type="dxa"/>
            <w:vMerge/>
          </w:tcPr>
          <w:p w14:paraId="01815016" w14:textId="77777777" w:rsidR="006362C0" w:rsidRPr="00BF38A9" w:rsidRDefault="006362C0" w:rsidP="006B4E46">
            <w:pPr>
              <w:rPr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58EA0CFE" w14:textId="77777777" w:rsidR="006362C0" w:rsidRPr="00617D9B" w:rsidRDefault="006362C0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M1</w:t>
            </w:r>
          </w:p>
          <w:p w14:paraId="26016489" w14:textId="77777777" w:rsidR="006362C0" w:rsidRPr="00617D9B" w:rsidRDefault="006362C0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M2</w:t>
            </w:r>
          </w:p>
          <w:p w14:paraId="1E7AAF2B" w14:textId="77777777" w:rsidR="006362C0" w:rsidRDefault="006362C0" w:rsidP="006B4E46">
            <w:pPr>
              <w:rPr>
                <w:sz w:val="28"/>
                <w:szCs w:val="28"/>
              </w:rPr>
            </w:pPr>
          </w:p>
          <w:p w14:paraId="639EBE77" w14:textId="77777777" w:rsidR="006362C0" w:rsidRDefault="006362C0" w:rsidP="006B4E46">
            <w:pPr>
              <w:rPr>
                <w:sz w:val="28"/>
                <w:szCs w:val="28"/>
              </w:rPr>
            </w:pPr>
          </w:p>
          <w:p w14:paraId="5BFDBDC3" w14:textId="77777777" w:rsidR="006362C0" w:rsidRPr="00617D9B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M3</w:t>
            </w:r>
          </w:p>
          <w:p w14:paraId="3065B636" w14:textId="77777777" w:rsidR="006362C0" w:rsidRPr="00617D9B" w:rsidRDefault="006362C0" w:rsidP="006B4E46">
            <w:pPr>
              <w:rPr>
                <w:sz w:val="28"/>
                <w:szCs w:val="28"/>
              </w:rPr>
            </w:pPr>
          </w:p>
        </w:tc>
        <w:tc>
          <w:tcPr>
            <w:tcW w:w="3803" w:type="dxa"/>
            <w:gridSpan w:val="2"/>
          </w:tcPr>
          <w:p w14:paraId="490BFD53" w14:textId="20D28B89" w:rsidR="006362C0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inventory section</w:t>
            </w:r>
            <w:r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select to see the existing inventory or request new inventory</w:t>
            </w:r>
          </w:p>
          <w:p w14:paraId="6C022C78" w14:textId="21C6415E" w:rsidR="006362C0" w:rsidRPr="001717D8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system will log the details</w:t>
            </w:r>
          </w:p>
        </w:tc>
        <w:tc>
          <w:tcPr>
            <w:tcW w:w="1577" w:type="dxa"/>
          </w:tcPr>
          <w:p w14:paraId="2A70F733" w14:textId="77777777" w:rsidR="006362C0" w:rsidRDefault="006362C0" w:rsidP="006B4E46">
            <w:pPr>
              <w:rPr>
                <w:b/>
                <w:bCs/>
                <w:sz w:val="28"/>
                <w:szCs w:val="28"/>
              </w:rPr>
            </w:pPr>
          </w:p>
          <w:p w14:paraId="4AC81FE4" w14:textId="77777777" w:rsidR="006362C0" w:rsidRPr="00617D9B" w:rsidRDefault="006362C0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[A1]</w:t>
            </w:r>
          </w:p>
          <w:p w14:paraId="7A7C48CA" w14:textId="77777777" w:rsidR="006362C0" w:rsidRPr="00617D9B" w:rsidRDefault="006362C0" w:rsidP="006B4E46">
            <w:pPr>
              <w:rPr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[A2]</w:t>
            </w:r>
          </w:p>
          <w:p w14:paraId="0D015ADB" w14:textId="77777777" w:rsidR="006362C0" w:rsidRPr="00617D9B" w:rsidRDefault="006362C0" w:rsidP="006B4E46">
            <w:pPr>
              <w:rPr>
                <w:sz w:val="28"/>
                <w:szCs w:val="28"/>
              </w:rPr>
            </w:pPr>
          </w:p>
          <w:p w14:paraId="08074593" w14:textId="77777777" w:rsidR="006362C0" w:rsidRPr="00617D9B" w:rsidRDefault="006362C0" w:rsidP="006B4E46">
            <w:pPr>
              <w:rPr>
                <w:b/>
                <w:bCs/>
                <w:sz w:val="28"/>
                <w:szCs w:val="28"/>
              </w:rPr>
            </w:pPr>
            <w:r w:rsidRPr="00617D9B">
              <w:rPr>
                <w:sz w:val="28"/>
                <w:szCs w:val="28"/>
              </w:rPr>
              <w:t>[S1]</w:t>
            </w:r>
          </w:p>
        </w:tc>
        <w:tc>
          <w:tcPr>
            <w:tcW w:w="1589" w:type="dxa"/>
          </w:tcPr>
          <w:p w14:paraId="1A04CCDB" w14:textId="77777777" w:rsidR="006362C0" w:rsidRDefault="006362C0" w:rsidP="006B4E46">
            <w:pPr>
              <w:rPr>
                <w:b/>
                <w:bCs/>
                <w:sz w:val="28"/>
                <w:szCs w:val="28"/>
              </w:rPr>
            </w:pPr>
          </w:p>
          <w:p w14:paraId="4533A6BB" w14:textId="77777777" w:rsidR="006362C0" w:rsidRDefault="006362C0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  <w:p w14:paraId="69901E1C" w14:textId="77777777" w:rsidR="006362C0" w:rsidRPr="00617D9B" w:rsidRDefault="006362C0" w:rsidP="006B4E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BR#</w:t>
            </w:r>
          </w:p>
        </w:tc>
      </w:tr>
      <w:tr w:rsidR="006362C0" w14:paraId="13E4833B" w14:textId="77777777" w:rsidTr="006B4E46">
        <w:tc>
          <w:tcPr>
            <w:tcW w:w="2317" w:type="dxa"/>
          </w:tcPr>
          <w:p w14:paraId="27113830" w14:textId="77777777" w:rsidR="006362C0" w:rsidRPr="00BF38A9" w:rsidRDefault="006362C0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Success Postconditions</w:t>
            </w:r>
          </w:p>
        </w:tc>
        <w:tc>
          <w:tcPr>
            <w:tcW w:w="8051" w:type="dxa"/>
            <w:gridSpan w:val="5"/>
          </w:tcPr>
          <w:p w14:paraId="5AA55616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&lt;artifact + state&gt;  // e.g., LeaveRequest{id, status=Submitted}</w:t>
            </w:r>
            <w:r w:rsidRPr="00BF38A9">
              <w:rPr>
                <w:sz w:val="28"/>
                <w:szCs w:val="28"/>
              </w:rPr>
              <w:br/>
              <w:t>- &lt;event/notification/audit&gt;</w:t>
            </w:r>
          </w:p>
        </w:tc>
      </w:tr>
      <w:tr w:rsidR="006362C0" w14:paraId="5217DBB8" w14:textId="77777777" w:rsidTr="006B4E46">
        <w:tc>
          <w:tcPr>
            <w:tcW w:w="2317" w:type="dxa"/>
          </w:tcPr>
          <w:p w14:paraId="408B1DDD" w14:textId="77777777" w:rsidR="006362C0" w:rsidRPr="00BF38A9" w:rsidRDefault="006362C0" w:rsidP="006B4E46">
            <w:pPr>
              <w:rPr>
                <w:b/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Failure Postconditions</w:t>
            </w:r>
          </w:p>
        </w:tc>
        <w:tc>
          <w:tcPr>
            <w:tcW w:w="8051" w:type="dxa"/>
            <w:gridSpan w:val="5"/>
          </w:tcPr>
          <w:p w14:paraId="3405804D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- &lt;no state change / draft retained&gt;</w:t>
            </w:r>
          </w:p>
        </w:tc>
      </w:tr>
      <w:tr w:rsidR="006362C0" w14:paraId="58A5FF9A" w14:textId="77777777" w:rsidTr="006B4E46">
        <w:tc>
          <w:tcPr>
            <w:tcW w:w="2317" w:type="dxa"/>
          </w:tcPr>
          <w:p w14:paraId="78550233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Alternate / Exception Flows (A1, A2, …)</w:t>
            </w:r>
          </w:p>
        </w:tc>
        <w:tc>
          <w:tcPr>
            <w:tcW w:w="4025" w:type="dxa"/>
            <w:gridSpan w:val="2"/>
          </w:tcPr>
          <w:p w14:paraId="70424EFE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 (from M#):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 (from M#): steps… → …</w:t>
            </w:r>
          </w:p>
        </w:tc>
        <w:tc>
          <w:tcPr>
            <w:tcW w:w="4026" w:type="dxa"/>
            <w:gridSpan w:val="3"/>
          </w:tcPr>
          <w:p w14:paraId="3ADD58D7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6362C0" w14:paraId="22719238" w14:textId="77777777" w:rsidTr="006B4E46">
        <w:tc>
          <w:tcPr>
            <w:tcW w:w="2317" w:type="dxa"/>
          </w:tcPr>
          <w:p w14:paraId="734BAC6E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Sub-Flows (S1, S2, …)</w:t>
            </w:r>
          </w:p>
        </w:tc>
        <w:tc>
          <w:tcPr>
            <w:tcW w:w="4025" w:type="dxa"/>
            <w:gridSpan w:val="2"/>
          </w:tcPr>
          <w:p w14:paraId="3922F0F9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S1 &lt;title&gt;: 1)… 2)… → returns &lt;data&gt; to M#</w:t>
            </w:r>
            <w:r w:rsidRPr="00BF38A9">
              <w:rPr>
                <w:sz w:val="28"/>
                <w:szCs w:val="28"/>
              </w:rPr>
              <w:br/>
              <w:t>S2 &lt;title&gt;: …</w:t>
            </w:r>
          </w:p>
        </w:tc>
        <w:tc>
          <w:tcPr>
            <w:tcW w:w="4026" w:type="dxa"/>
            <w:gridSpan w:val="3"/>
          </w:tcPr>
          <w:p w14:paraId="0C83416C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6362C0" w14:paraId="304F986D" w14:textId="77777777" w:rsidTr="006B4E46">
        <w:tc>
          <w:tcPr>
            <w:tcW w:w="2317" w:type="dxa"/>
          </w:tcPr>
          <w:p w14:paraId="7A033AD8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Global Alternate Flows</w:t>
            </w:r>
          </w:p>
        </w:tc>
        <w:tc>
          <w:tcPr>
            <w:tcW w:w="4025" w:type="dxa"/>
            <w:gridSpan w:val="2"/>
          </w:tcPr>
          <w:p w14:paraId="68F55BC4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A1 &lt;title&gt;: steps… → return to M# | end(failure)</w:t>
            </w:r>
            <w:r w:rsidRPr="00BF38A9">
              <w:rPr>
                <w:sz w:val="28"/>
                <w:szCs w:val="28"/>
              </w:rPr>
              <w:br/>
              <w:t>A2 &lt;title&gt;: steps… → …</w:t>
            </w:r>
          </w:p>
        </w:tc>
        <w:tc>
          <w:tcPr>
            <w:tcW w:w="4026" w:type="dxa"/>
            <w:gridSpan w:val="3"/>
          </w:tcPr>
          <w:p w14:paraId="27CE4C3D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Applicable BRs</w:t>
            </w:r>
          </w:p>
        </w:tc>
      </w:tr>
      <w:tr w:rsidR="006362C0" w14:paraId="20C8A958" w14:textId="77777777" w:rsidTr="006B4E46">
        <w:tc>
          <w:tcPr>
            <w:tcW w:w="2317" w:type="dxa"/>
          </w:tcPr>
          <w:p w14:paraId="78976662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b/>
                <w:sz w:val="28"/>
                <w:szCs w:val="28"/>
              </w:rPr>
              <w:t>Notes (optional)</w:t>
            </w:r>
          </w:p>
        </w:tc>
        <w:tc>
          <w:tcPr>
            <w:tcW w:w="8051" w:type="dxa"/>
            <w:gridSpan w:val="5"/>
          </w:tcPr>
          <w:p w14:paraId="633FC72B" w14:textId="77777777" w:rsidR="006362C0" w:rsidRPr="00BF38A9" w:rsidRDefault="006362C0" w:rsidP="006B4E46">
            <w:pPr>
              <w:rPr>
                <w:sz w:val="28"/>
                <w:szCs w:val="28"/>
              </w:rPr>
            </w:pPr>
            <w:r w:rsidRPr="00BF38A9">
              <w:rPr>
                <w:sz w:val="28"/>
                <w:szCs w:val="28"/>
              </w:rPr>
              <w:t>message IDs, notifications</w:t>
            </w:r>
          </w:p>
        </w:tc>
      </w:tr>
    </w:tbl>
    <w:p w14:paraId="595E2C2C" w14:textId="77777777" w:rsidR="00D06B27" w:rsidRDefault="00D06B27"/>
    <w:p w14:paraId="5332ED91" w14:textId="77777777" w:rsidR="006362C0" w:rsidRDefault="006362C0"/>
    <w:p w14:paraId="590D6212" w14:textId="77777777" w:rsidR="006362C0" w:rsidRDefault="006362C0"/>
    <w:p w14:paraId="2AC3D922" w14:textId="77777777" w:rsidR="006362C0" w:rsidRDefault="006362C0"/>
    <w:p w14:paraId="58234DE8" w14:textId="57B4AAFF" w:rsidR="006362C0" w:rsidRDefault="006362C0" w:rsidP="006362C0">
      <w:pPr>
        <w:jc w:val="center"/>
      </w:pPr>
    </w:p>
    <w:p w14:paraId="2BD2FC3C" w14:textId="77777777" w:rsidR="006362C0" w:rsidRDefault="006362C0"/>
    <w:sectPr w:rsidR="006362C0" w:rsidSect="00B75CF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414927">
    <w:abstractNumId w:val="8"/>
  </w:num>
  <w:num w:numId="2" w16cid:durableId="427190390">
    <w:abstractNumId w:val="6"/>
  </w:num>
  <w:num w:numId="3" w16cid:durableId="1665820573">
    <w:abstractNumId w:val="5"/>
  </w:num>
  <w:num w:numId="4" w16cid:durableId="921257438">
    <w:abstractNumId w:val="4"/>
  </w:num>
  <w:num w:numId="5" w16cid:durableId="1741754407">
    <w:abstractNumId w:val="7"/>
  </w:num>
  <w:num w:numId="6" w16cid:durableId="516622714">
    <w:abstractNumId w:val="3"/>
  </w:num>
  <w:num w:numId="7" w16cid:durableId="58986647">
    <w:abstractNumId w:val="2"/>
  </w:num>
  <w:num w:numId="8" w16cid:durableId="1147018204">
    <w:abstractNumId w:val="1"/>
  </w:num>
  <w:num w:numId="9" w16cid:durableId="184485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C1NDI3NDW2MDIwNzJT0lEKTi0uzszPAykwqgUA0LydGiwAAAA="/>
  </w:docVars>
  <w:rsids>
    <w:rsidRoot w:val="00B47730"/>
    <w:rsid w:val="00034616"/>
    <w:rsid w:val="0006063C"/>
    <w:rsid w:val="000643E5"/>
    <w:rsid w:val="000670C2"/>
    <w:rsid w:val="0008615F"/>
    <w:rsid w:val="001433EF"/>
    <w:rsid w:val="0015074B"/>
    <w:rsid w:val="001717D8"/>
    <w:rsid w:val="00232782"/>
    <w:rsid w:val="0029639D"/>
    <w:rsid w:val="00326F90"/>
    <w:rsid w:val="003336B1"/>
    <w:rsid w:val="00384DC5"/>
    <w:rsid w:val="003B42C2"/>
    <w:rsid w:val="003D0A00"/>
    <w:rsid w:val="00455F97"/>
    <w:rsid w:val="004631F3"/>
    <w:rsid w:val="0054448A"/>
    <w:rsid w:val="00617D9B"/>
    <w:rsid w:val="006208EB"/>
    <w:rsid w:val="006362C0"/>
    <w:rsid w:val="007942AA"/>
    <w:rsid w:val="008C151A"/>
    <w:rsid w:val="00960DBF"/>
    <w:rsid w:val="00963133"/>
    <w:rsid w:val="009D7D09"/>
    <w:rsid w:val="00A060C8"/>
    <w:rsid w:val="00AA1D8D"/>
    <w:rsid w:val="00AA5558"/>
    <w:rsid w:val="00B47730"/>
    <w:rsid w:val="00B70FCC"/>
    <w:rsid w:val="00B75CF4"/>
    <w:rsid w:val="00BF38A9"/>
    <w:rsid w:val="00C16E63"/>
    <w:rsid w:val="00CB0664"/>
    <w:rsid w:val="00CD1617"/>
    <w:rsid w:val="00D06B27"/>
    <w:rsid w:val="00D91EBE"/>
    <w:rsid w:val="00EC425F"/>
    <w:rsid w:val="00ED0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B500E"/>
  <w14:defaultImageDpi w14:val="300"/>
  <w15:docId w15:val="{D304AD7B-1CE1-4A84-83B2-589BDEE9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C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dhasi</cp:lastModifiedBy>
  <cp:revision>2</cp:revision>
  <dcterms:created xsi:type="dcterms:W3CDTF">2025-08-31T09:44:00Z</dcterms:created>
  <dcterms:modified xsi:type="dcterms:W3CDTF">2025-08-31T09:44:00Z</dcterms:modified>
  <cp:category/>
</cp:coreProperties>
</file>